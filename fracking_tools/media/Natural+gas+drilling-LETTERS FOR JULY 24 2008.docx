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Two, This, That, There</w:t>
      </w:r>
    </w:p>
    <w:p>
      <w:r>
        <w:t xml:space="preserve"> letters</w:t>
      </w:r>
      <w:r>
        <w:t xml:space="preserve"> for</w:t>
      </w:r>
      <w:r>
        <w:t xml:space="preserve"> july</w:t>
      </w:r>
      <w:r>
        <w:t xml:space="preserve"> 24</w:t>
      </w:r>
      <w:r>
        <w:t xml:space="preserve"> 2008</w:t>
      </w:r>
      <w:r>
        <w:t xml:space="preserve"> thursday,</w:t>
      </w:r>
      <w:r>
        <w:t xml:space="preserve"> july</w:t>
      </w:r>
      <w:r>
        <w:t xml:space="preserve"> 24,</w:t>
      </w:r>
      <w:r>
        <w:t xml:space="preserve"> 2008</w:t>
      </w:r>
      <w:r>
        <w:t xml:space="preserve"> 7:53</w:t>
      </w:r>
      <w:r>
        <w:t xml:space="preserve"> am</w:t>
      </w:r>
      <w:r>
        <w:t xml:space="preserve"> law</w:t>
      </w:r>
      <w:r>
        <w:t xml:space="preserve"> followed</w:t>
      </w:r>
      <w:r>
        <w:t xml:space="preserve"> on</w:t>
      </w:r>
      <w:r>
        <w:t xml:space="preserve"> cable</w:t>
      </w:r>
      <w:r>
        <w:t xml:space="preserve"> deal</w:t>
      </w:r>
      <w:r>
        <w:t xml:space="preserve"> i</w:t>
      </w:r>
      <w:r>
        <w:t xml:space="preserve"> disagree</w:t>
      </w:r>
      <w:r>
        <w:t xml:space="preserve"> with</w:t>
      </w:r>
      <w:r>
        <w:t xml:space="preserve"> mr.</w:t>
      </w:r>
      <w:r>
        <w:t xml:space="preserve"> burnham's</w:t>
      </w:r>
      <w:r>
        <w:t xml:space="preserve"> assertion</w:t>
      </w:r>
      <w:r>
        <w:t xml:space="preserve"> the</w:t>
      </w:r>
      <w:r>
        <w:t xml:space="preserve"> meredith</w:t>
      </w:r>
      <w:r>
        <w:t xml:space="preserve"> town</w:t>
      </w:r>
      <w:r>
        <w:t xml:space="preserve"> board</w:t>
      </w:r>
      <w:r>
        <w:t xml:space="preserve"> did</w:t>
      </w:r>
      <w:r>
        <w:t xml:space="preserve"> not</w:t>
      </w:r>
      <w:r>
        <w:t xml:space="preserve"> follow</w:t>
      </w:r>
      <w:r>
        <w:t xml:space="preserve"> the</w:t>
      </w:r>
      <w:r>
        <w:t xml:space="preserve"> law,</w:t>
      </w:r>
      <w:r>
        <w:t xml:space="preserve"> with</w:t>
      </w:r>
      <w:r>
        <w:t xml:space="preserve"> regard</w:t>
      </w:r>
      <w:r>
        <w:t xml:space="preserve"> to</w:t>
      </w:r>
      <w:r>
        <w:t xml:space="preserve"> a</w:t>
      </w:r>
      <w:r>
        <w:t xml:space="preserve"> july</w:t>
      </w:r>
      <w:r>
        <w:t xml:space="preserve"> 8</w:t>
      </w:r>
      <w:r>
        <w:t xml:space="preserve"> public</w:t>
      </w:r>
      <w:r>
        <w:t xml:space="preserve"> hearing</w:t>
      </w:r>
      <w:r>
        <w:t xml:space="preserve"> to</w:t>
      </w:r>
      <w:r>
        <w:t xml:space="preserve"> address</w:t>
      </w:r>
      <w:r>
        <w:t xml:space="preserve"> the</w:t>
      </w:r>
      <w:r>
        <w:t xml:space="preserve"> renewal</w:t>
      </w:r>
      <w:r>
        <w:t xml:space="preserve"> of</w:t>
      </w:r>
      <w:r>
        <w:t xml:space="preserve"> delhi</w:t>
      </w:r>
      <w:r>
        <w:t xml:space="preserve"> telephone</w:t>
      </w:r>
      <w:r>
        <w:t xml:space="preserve"> co.</w:t>
      </w:r>
      <w:r>
        <w:t xml:space="preserve"> cable's</w:t>
      </w:r>
      <w:r>
        <w:t xml:space="preserve"> franchise</w:t>
      </w:r>
      <w:r>
        <w:t xml:space="preserve"> agreement.</w:t>
      </w:r>
      <w:r>
        <w:t xml:space="preserve"> mr.</w:t>
      </w:r>
      <w:r>
        <w:t xml:space="preserve"> burnham's</w:t>
      </w:r>
      <w:r>
        <w:t xml:space="preserve"> letter</w:t>
      </w:r>
      <w:r>
        <w:t xml:space="preserve"> has</w:t>
      </w:r>
      <w:r>
        <w:t xml:space="preserve"> quoted</w:t>
      </w:r>
      <w:r>
        <w:t xml:space="preserve"> a</w:t>
      </w:r>
      <w:r>
        <w:t xml:space="preserve"> section</w:t>
      </w:r>
      <w:r>
        <w:t xml:space="preserve"> of</w:t>
      </w:r>
      <w:r>
        <w:t xml:space="preserve"> the</w:t>
      </w:r>
      <w:r>
        <w:t xml:space="preserve"> rules</w:t>
      </w:r>
      <w:r>
        <w:rPr>
          <w:b/>
        </w:rPr>
        <w:t xml:space="preserve"> THAT</w:t>
      </w:r>
      <w:r>
        <w:t xml:space="preserve"> govern</w:t>
      </w:r>
      <w:r>
        <w:t xml:space="preserve"> cable</w:t>
      </w:r>
      <w:r>
        <w:t xml:space="preserve"> television</w:t>
      </w:r>
      <w:r>
        <w:t xml:space="preserve"> franchise</w:t>
      </w:r>
      <w:r>
        <w:t xml:space="preserve"> agreements</w:t>
      </w:r>
      <w:r>
        <w:t xml:space="preserve"> and</w:t>
      </w:r>
      <w:r>
        <w:t xml:space="preserve"> has</w:t>
      </w:r>
      <w:r>
        <w:t xml:space="preserve"> offered</w:t>
      </w:r>
      <w:r>
        <w:t xml:space="preserve"> his</w:t>
      </w:r>
      <w:r>
        <w:t xml:space="preserve"> own</w:t>
      </w:r>
      <w:r>
        <w:t xml:space="preserve"> interpretation</w:t>
      </w:r>
      <w:r>
        <w:t xml:space="preserve"> of</w:t>
      </w:r>
      <w:r>
        <w:t xml:space="preserve"> those</w:t>
      </w:r>
      <w:r>
        <w:t xml:space="preserve"> rules.</w:t>
      </w:r>
      <w:r>
        <w:t xml:space="preserve"> however,</w:t>
      </w:r>
      <w:r>
        <w:t xml:space="preserve"> the</w:t>
      </w:r>
      <w:r>
        <w:t xml:space="preserve"> state</w:t>
      </w:r>
      <w:r>
        <w:t xml:space="preserve"> public</w:t>
      </w:r>
      <w:r>
        <w:t xml:space="preserve"> service</w:t>
      </w:r>
      <w:r>
        <w:t xml:space="preserve"> commission</w:t>
      </w:r>
      <w:r>
        <w:t xml:space="preserve"> concluded,</w:t>
      </w:r>
      <w:r>
        <w:t xml:space="preserve"> when</w:t>
      </w:r>
      <w:r>
        <w:t xml:space="preserve"> it</w:t>
      </w:r>
      <w:r>
        <w:t xml:space="preserve"> approved</w:t>
      </w:r>
      <w:r>
        <w:t xml:space="preserve"> a</w:t>
      </w:r>
      <w:r>
        <w:t xml:space="preserve"> virtually</w:t>
      </w:r>
      <w:r>
        <w:t xml:space="preserve"> identical</w:t>
      </w:r>
      <w:r>
        <w:t xml:space="preserve"> agreement</w:t>
      </w:r>
      <w:r>
        <w:t xml:space="preserve"> between</w:t>
      </w:r>
      <w:r>
        <w:t xml:space="preserve"> dtc</w:t>
      </w:r>
      <w:r>
        <w:t xml:space="preserve"> cable</w:t>
      </w:r>
      <w:r>
        <w:t xml:space="preserve"> and</w:t>
      </w:r>
      <w:r>
        <w:t xml:space="preserve"> the</w:t>
      </w:r>
      <w:r>
        <w:t xml:space="preserve"> town</w:t>
      </w:r>
      <w:r>
        <w:t xml:space="preserve"> of</w:t>
      </w:r>
      <w:r>
        <w:t xml:space="preserve"> meredith</w:t>
      </w:r>
      <w:r>
        <w:t xml:space="preserve"> five</w:t>
      </w:r>
      <w:r>
        <w:t xml:space="preserve"> years</w:t>
      </w:r>
      <w:r>
        <w:t xml:space="preserve"> ago,</w:t>
      </w:r>
      <w:r>
        <w:rPr>
          <w:b/>
        </w:rPr>
        <w:t xml:space="preserve"> THAT</w:t>
      </w:r>
      <w:r>
        <w:t xml:space="preserve"> the</w:t>
      </w:r>
      <w:r>
        <w:t xml:space="preserve"> requirements</w:t>
      </w:r>
      <w:r>
        <w:t xml:space="preserve"> of</w:t>
      </w:r>
      <w:r>
        <w:t xml:space="preserve"> the</w:t>
      </w:r>
      <w:r>
        <w:t xml:space="preserve"> law</w:t>
      </w:r>
      <w:r>
        <w:t xml:space="preserve"> were</w:t>
      </w:r>
      <w:r>
        <w:t xml:space="preserve"> met.</w:t>
      </w:r>
      <w:r>
        <w:t xml:space="preserve"> does</w:t>
      </w:r>
      <w:r>
        <w:t xml:space="preserve"> the</w:t>
      </w:r>
      <w:r>
        <w:t xml:space="preserve"> law</w:t>
      </w:r>
      <w:r>
        <w:t xml:space="preserve"> matter?</w:t>
      </w:r>
      <w:r>
        <w:t xml:space="preserve"> it</w:t>
      </w:r>
      <w:r>
        <w:t xml:space="preserve"> certainly</w:t>
      </w:r>
      <w:r>
        <w:t xml:space="preserve"> did</w:t>
      </w:r>
      <w:r>
        <w:t xml:space="preserve"> in</w:t>
      </w:r>
      <w:r>
        <w:rPr>
          <w:b/>
        </w:rPr>
        <w:t xml:space="preserve"> THIS</w:t>
      </w:r>
      <w:r>
        <w:t xml:space="preserve"> case.</w:t>
      </w:r>
      <w:r>
        <w:t xml:space="preserve"> new</w:t>
      </w:r>
      <w:r>
        <w:t xml:space="preserve"> york</w:t>
      </w:r>
      <w:r>
        <w:t xml:space="preserve"> has</w:t>
      </w:r>
      <w:r>
        <w:t xml:space="preserve"> a</w:t>
      </w:r>
      <w:r>
        <w:t xml:space="preserve"> very</w:t>
      </w:r>
      <w:r>
        <w:t xml:space="preserve"> rigorous</w:t>
      </w:r>
      <w:r>
        <w:t xml:space="preserve"> review</w:t>
      </w:r>
      <w:r>
        <w:t xml:space="preserve"> process</w:t>
      </w:r>
      <w:r>
        <w:t xml:space="preserve"> for</w:t>
      </w:r>
      <w:r>
        <w:t xml:space="preserve"> all</w:t>
      </w:r>
      <w:r>
        <w:t xml:space="preserve"> cable</w:t>
      </w:r>
      <w:r>
        <w:t xml:space="preserve"> tv</w:t>
      </w:r>
      <w:r>
        <w:t xml:space="preserve"> franchise</w:t>
      </w:r>
      <w:r>
        <w:t xml:space="preserve"> agreements.</w:t>
      </w:r>
      <w:r>
        <w:t xml:space="preserve"> in</w:t>
      </w:r>
      <w:r>
        <w:t xml:space="preserve"> fact,</w:t>
      </w:r>
      <w:r>
        <w:t xml:space="preserve"> the</w:t>
      </w:r>
      <w:r>
        <w:t xml:space="preserve"> franchise</w:t>
      </w:r>
      <w:r>
        <w:t xml:space="preserve"> renewal</w:t>
      </w:r>
      <w:r>
        <w:t xml:space="preserve"> agreement</w:t>
      </w:r>
      <w:r>
        <w:t xml:space="preserve"> at</w:t>
      </w:r>
      <w:r>
        <w:t xml:space="preserve"> issue</w:t>
      </w:r>
      <w:r>
        <w:t xml:space="preserve"> can</w:t>
      </w:r>
      <w:r>
        <w:t xml:space="preserve"> not</w:t>
      </w:r>
      <w:r>
        <w:t xml:space="preserve"> become</w:t>
      </w:r>
      <w:r>
        <w:t xml:space="preserve"> effective</w:t>
      </w:r>
      <w:r>
        <w:t xml:space="preserve"> until</w:t>
      </w:r>
      <w:r>
        <w:t xml:space="preserve"> psc</w:t>
      </w:r>
      <w:r>
        <w:t xml:space="preserve"> staff</w:t>
      </w:r>
      <w:r>
        <w:t xml:space="preserve"> members</w:t>
      </w:r>
      <w:r>
        <w:t xml:space="preserve"> review</w:t>
      </w:r>
      <w:r>
        <w:t xml:space="preserve"> it</w:t>
      </w:r>
      <w:r>
        <w:t xml:space="preserve"> and</w:t>
      </w:r>
      <w:r>
        <w:t xml:space="preserve"> the</w:t>
      </w:r>
      <w:r>
        <w:t xml:space="preserve"> commission</w:t>
      </w:r>
      <w:r>
        <w:t xml:space="preserve"> issues</w:t>
      </w:r>
      <w:r>
        <w:t xml:space="preserve"> an</w:t>
      </w:r>
      <w:r>
        <w:t xml:space="preserve"> order</w:t>
      </w:r>
      <w:r>
        <w:t xml:space="preserve"> permitting</w:t>
      </w:r>
      <w:r>
        <w:t xml:space="preserve"> it</w:t>
      </w:r>
      <w:r>
        <w:t xml:space="preserve"> to</w:t>
      </w:r>
      <w:r>
        <w:t xml:space="preserve"> become</w:t>
      </w:r>
      <w:r>
        <w:t xml:space="preserve"> effective.</w:t>
      </w:r>
      <w:r>
        <w:t xml:space="preserve"> also</w:t>
      </w:r>
      <w:r>
        <w:t xml:space="preserve"> required</w:t>
      </w:r>
      <w:r>
        <w:t xml:space="preserve"> is</w:t>
      </w:r>
      <w:r>
        <w:t xml:space="preserve"> the</w:t>
      </w:r>
      <w:r>
        <w:t xml:space="preserve"> publication</w:t>
      </w:r>
      <w:r>
        <w:t xml:space="preserve"> of</w:t>
      </w:r>
      <w:r>
        <w:t xml:space="preserve"> a</w:t>
      </w:r>
      <w:r>
        <w:t xml:space="preserve"> public</w:t>
      </w:r>
      <w:r>
        <w:t xml:space="preserve"> notice,</w:t>
      </w:r>
      <w:r>
        <w:t xml:space="preserve"> on</w:t>
      </w:r>
      <w:r>
        <w:rPr>
          <w:b/>
        </w:rPr>
        <w:t xml:space="preserve"> TWO</w:t>
      </w:r>
      <w:r>
        <w:t xml:space="preserve"> occasions,</w:t>
      </w:r>
      <w:r>
        <w:rPr>
          <w:b/>
        </w:rPr>
        <w:t xml:space="preserve"> THAT</w:t>
      </w:r>
      <w:r>
        <w:t xml:space="preserve"> the</w:t>
      </w:r>
      <w:r>
        <w:t xml:space="preserve"> agreement</w:t>
      </w:r>
      <w:r>
        <w:t xml:space="preserve"> has</w:t>
      </w:r>
      <w:r>
        <w:t xml:space="preserve"> been</w:t>
      </w:r>
      <w:r>
        <w:t xml:space="preserve"> submitted</w:t>
      </w:r>
      <w:r>
        <w:t xml:space="preserve"> for</w:t>
      </w:r>
      <w:r>
        <w:t xml:space="preserve"> approval</w:t>
      </w:r>
      <w:r>
        <w:t xml:space="preserve"> and</w:t>
      </w:r>
      <w:r>
        <w:t xml:space="preserve"> inviting</w:t>
      </w:r>
      <w:r>
        <w:t xml:space="preserve"> the</w:t>
      </w:r>
      <w:r>
        <w:t xml:space="preserve"> public</w:t>
      </w:r>
      <w:r>
        <w:t xml:space="preserve"> to</w:t>
      </w:r>
      <w:r>
        <w:t xml:space="preserve"> examine</w:t>
      </w:r>
      <w:r>
        <w:t xml:space="preserve"> the</w:t>
      </w:r>
      <w:r>
        <w:t xml:space="preserve"> application</w:t>
      </w:r>
      <w:r>
        <w:t xml:space="preserve"> and</w:t>
      </w:r>
      <w:r>
        <w:t xml:space="preserve"> to</w:t>
      </w:r>
      <w:r>
        <w:t xml:space="preserve"> submit</w:t>
      </w:r>
      <w:r>
        <w:t xml:space="preserve"> comments.</w:t>
      </w:r>
      <w:r>
        <w:t xml:space="preserve"> if</w:t>
      </w:r>
      <w:r>
        <w:t xml:space="preserve"> the</w:t>
      </w:r>
      <w:r>
        <w:t xml:space="preserve"> psc</w:t>
      </w:r>
      <w:r>
        <w:t xml:space="preserve"> finds</w:t>
      </w:r>
      <w:r>
        <w:t xml:space="preserve"> any</w:t>
      </w:r>
      <w:r>
        <w:t xml:space="preserve"> discrepancies</w:t>
      </w:r>
      <w:r>
        <w:t xml:space="preserve"> in</w:t>
      </w:r>
      <w:r>
        <w:t xml:space="preserve"> the</w:t>
      </w:r>
      <w:r>
        <w:t xml:space="preserve"> agreement,</w:t>
      </w:r>
      <w:r>
        <w:t xml:space="preserve"> it</w:t>
      </w:r>
      <w:r>
        <w:t xml:space="preserve"> will</w:t>
      </w:r>
      <w:r>
        <w:t xml:space="preserve"> order</w:t>
      </w:r>
      <w:r>
        <w:t xml:space="preserve"> approval</w:t>
      </w:r>
      <w:r>
        <w:t xml:space="preserve"> contingent</w:t>
      </w:r>
      <w:r>
        <w:t xml:space="preserve"> upon</w:t>
      </w:r>
      <w:r>
        <w:t xml:space="preserve"> adoption</w:t>
      </w:r>
      <w:r>
        <w:t xml:space="preserve"> of</w:t>
      </w:r>
      <w:r>
        <w:t xml:space="preserve"> the</w:t>
      </w:r>
      <w:r>
        <w:t xml:space="preserve"> changes</w:t>
      </w:r>
      <w:r>
        <w:rPr>
          <w:b/>
        </w:rPr>
        <w:t xml:space="preserve"> THAT</w:t>
      </w:r>
      <w:r>
        <w:t xml:space="preserve"> appear</w:t>
      </w:r>
      <w:r>
        <w:t xml:space="preserve"> in</w:t>
      </w:r>
      <w:r>
        <w:t xml:space="preserve"> the</w:t>
      </w:r>
      <w:r>
        <w:t xml:space="preserve"> order.</w:t>
      </w:r>
      <w:r>
        <w:t xml:space="preserve"> does</w:t>
      </w:r>
      <w:r>
        <w:t xml:space="preserve"> the</w:t>
      </w:r>
      <w:r>
        <w:t xml:space="preserve"> law</w:t>
      </w:r>
      <w:r>
        <w:t xml:space="preserve"> matter?</w:t>
      </w:r>
      <w:r>
        <w:t xml:space="preserve"> the</w:t>
      </w:r>
      <w:r>
        <w:t xml:space="preserve"> psc</w:t>
      </w:r>
      <w:r>
        <w:t xml:space="preserve"> review</w:t>
      </w:r>
      <w:r>
        <w:t xml:space="preserve"> process</w:t>
      </w:r>
      <w:r>
        <w:t xml:space="preserve"> serves</w:t>
      </w:r>
      <w:r>
        <w:t xml:space="preserve"> to</w:t>
      </w:r>
      <w:r>
        <w:t xml:space="preserve"> protect</w:t>
      </w:r>
      <w:r>
        <w:t xml:space="preserve"> the</w:t>
      </w:r>
      <w:r>
        <w:t xml:space="preserve"> interests</w:t>
      </w:r>
      <w:r>
        <w:t xml:space="preserve"> and</w:t>
      </w:r>
      <w:r>
        <w:t xml:space="preserve"> provide</w:t>
      </w:r>
      <w:r>
        <w:t xml:space="preserve"> transparency</w:t>
      </w:r>
      <w:r>
        <w:t xml:space="preserve"> to</w:t>
      </w:r>
      <w:r>
        <w:t xml:space="preserve"> the</w:t>
      </w:r>
      <w:r>
        <w:t xml:space="preserve"> residents</w:t>
      </w:r>
      <w:r>
        <w:t xml:space="preserve"> of</w:t>
      </w:r>
      <w:r>
        <w:t xml:space="preserve"> the</w:t>
      </w:r>
      <w:r>
        <w:t xml:space="preserve"> town</w:t>
      </w:r>
      <w:r>
        <w:t xml:space="preserve"> of</w:t>
      </w:r>
      <w:r>
        <w:t xml:space="preserve"> meredith,</w:t>
      </w:r>
      <w:r>
        <w:t xml:space="preserve"> the</w:t>
      </w:r>
      <w:r>
        <w:t xml:space="preserve"> meredith</w:t>
      </w:r>
      <w:r>
        <w:t xml:space="preserve"> town</w:t>
      </w:r>
      <w:r>
        <w:t xml:space="preserve"> board</w:t>
      </w:r>
      <w:r>
        <w:t xml:space="preserve"> and</w:t>
      </w:r>
      <w:r>
        <w:t xml:space="preserve"> dtc</w:t>
      </w:r>
      <w:r>
        <w:t xml:space="preserve"> cable!</w:t>
      </w:r>
      <w:r>
        <w:t xml:space="preserve"> mr.</w:t>
      </w:r>
      <w:r>
        <w:t xml:space="preserve"> burnham's</w:t>
      </w:r>
      <w:r>
        <w:t xml:space="preserve"> opinion</w:t>
      </w:r>
      <w:r>
        <w:rPr>
          <w:b/>
        </w:rPr>
        <w:t xml:space="preserve"> THAT</w:t>
      </w:r>
      <w:r>
        <w:t xml:space="preserve"> the</w:t>
      </w:r>
      <w:r>
        <w:t xml:space="preserve"> law</w:t>
      </w:r>
      <w:r>
        <w:t xml:space="preserve"> has</w:t>
      </w:r>
      <w:r>
        <w:t xml:space="preserve"> not</w:t>
      </w:r>
      <w:r>
        <w:t xml:space="preserve"> been</w:t>
      </w:r>
      <w:r>
        <w:t xml:space="preserve"> followed</w:t>
      </w:r>
      <w:r>
        <w:t xml:space="preserve"> in</w:t>
      </w:r>
      <w:r>
        <w:rPr>
          <w:b/>
        </w:rPr>
        <w:t xml:space="preserve"> THIS</w:t>
      </w:r>
      <w:r>
        <w:t xml:space="preserve"> process</w:t>
      </w:r>
      <w:r>
        <w:t xml:space="preserve"> is</w:t>
      </w:r>
      <w:r>
        <w:t xml:space="preserve"> not</w:t>
      </w:r>
      <w:r>
        <w:t xml:space="preserve"> supported</w:t>
      </w:r>
      <w:r>
        <w:t xml:space="preserve"> by</w:t>
      </w:r>
      <w:r>
        <w:t xml:space="preserve"> the</w:t>
      </w:r>
      <w:r>
        <w:t xml:space="preserve"> facts.</w:t>
      </w:r>
      <w:r>
        <w:t xml:space="preserve"> the</w:t>
      </w:r>
      <w:r>
        <w:t xml:space="preserve"> town</w:t>
      </w:r>
      <w:r>
        <w:t xml:space="preserve"> board</w:t>
      </w:r>
      <w:r>
        <w:t xml:space="preserve"> and</w:t>
      </w:r>
      <w:r>
        <w:t xml:space="preserve"> dtc</w:t>
      </w:r>
      <w:r>
        <w:t xml:space="preserve"> cable</w:t>
      </w:r>
      <w:r>
        <w:t xml:space="preserve"> have</w:t>
      </w:r>
      <w:r>
        <w:t xml:space="preserve"> followed</w:t>
      </w:r>
      <w:r>
        <w:t xml:space="preserve"> the</w:t>
      </w:r>
      <w:r>
        <w:t xml:space="preserve"> law</w:t>
      </w:r>
      <w:r>
        <w:t xml:space="preserve"> in</w:t>
      </w:r>
      <w:r>
        <w:rPr>
          <w:b/>
        </w:rPr>
        <w:t xml:space="preserve"> THIS</w:t>
      </w:r>
      <w:r>
        <w:t xml:space="preserve"> process</w:t>
      </w:r>
      <w:r>
        <w:t xml:space="preserve"> exactly;</w:t>
      </w:r>
      <w:r>
        <w:t xml:space="preserve"> mr.</w:t>
      </w:r>
      <w:r>
        <w:t xml:space="preserve"> burnham's</w:t>
      </w:r>
      <w:r>
        <w:t xml:space="preserve"> right</w:t>
      </w:r>
      <w:r>
        <w:t xml:space="preserve"> to</w:t>
      </w:r>
      <w:r>
        <w:t xml:space="preserve"> further</w:t>
      </w:r>
      <w:r>
        <w:t xml:space="preserve"> comment</w:t>
      </w:r>
      <w:r>
        <w:t xml:space="preserve"> on</w:t>
      </w:r>
      <w:r>
        <w:t xml:space="preserve"> the</w:t>
      </w:r>
      <w:r>
        <w:t xml:space="preserve"> renewal</w:t>
      </w:r>
      <w:r>
        <w:t xml:space="preserve"> application</w:t>
      </w:r>
      <w:r>
        <w:t xml:space="preserve"> is</w:t>
      </w:r>
      <w:r>
        <w:t xml:space="preserve"> protected</w:t>
      </w:r>
      <w:r>
        <w:t xml:space="preserve"> by</w:t>
      </w:r>
      <w:r>
        <w:t xml:space="preserve"> law.</w:t>
      </w:r>
      <w:r>
        <w:t xml:space="preserve"> mr.</w:t>
      </w:r>
      <w:r>
        <w:t xml:space="preserve"> burnham's</w:t>
      </w:r>
      <w:r>
        <w:t xml:space="preserve"> rhetorical</w:t>
      </w:r>
      <w:r>
        <w:t xml:space="preserve"> question,</w:t>
      </w:r>
      <w:r>
        <w:t xml:space="preserve"> "does</w:t>
      </w:r>
      <w:r>
        <w:t xml:space="preserve"> the</w:t>
      </w:r>
      <w:r>
        <w:t xml:space="preserve"> law</w:t>
      </w:r>
      <w:r>
        <w:t xml:space="preserve"> matter?"</w:t>
      </w:r>
      <w:r>
        <w:t xml:space="preserve"> is</w:t>
      </w:r>
      <w:r>
        <w:t xml:space="preserve"> not</w:t>
      </w:r>
      <w:r>
        <w:t xml:space="preserve"> appropriate</w:t>
      </w:r>
      <w:r>
        <w:t xml:space="preserve"> for</w:t>
      </w:r>
      <w:r>
        <w:rPr>
          <w:b/>
        </w:rPr>
        <w:t xml:space="preserve"> THIS</w:t>
      </w:r>
      <w:r>
        <w:t xml:space="preserve"> situation.</w:t>
      </w:r>
      <w:r>
        <w:t xml:space="preserve"> does</w:t>
      </w:r>
      <w:r>
        <w:t xml:space="preserve"> the</w:t>
      </w:r>
      <w:r>
        <w:t xml:space="preserve"> law</w:t>
      </w:r>
      <w:r>
        <w:t xml:space="preserve"> matter?</w:t>
      </w:r>
      <w:r>
        <w:t xml:space="preserve"> very</w:t>
      </w:r>
      <w:r>
        <w:t xml:space="preserve"> much</w:t>
      </w:r>
      <w:r>
        <w:t xml:space="preserve"> so!</w:t>
      </w:r>
      <w:r>
        <w:t xml:space="preserve"> douglas</w:t>
      </w:r>
      <w:r>
        <w:t xml:space="preserve"> n.</w:t>
      </w:r>
      <w:r>
        <w:t xml:space="preserve"> edwards</w:t>
      </w:r>
      <w:r>
        <w:t xml:space="preserve"> new</w:t>
      </w:r>
      <w:r>
        <w:t xml:space="preserve"> lisbon</w:t>
      </w:r>
      <w:r>
        <w:t xml:space="preserve"> edwards</w:t>
      </w:r>
      <w:r>
        <w:t xml:space="preserve"> is</w:t>
      </w:r>
      <w:r>
        <w:t xml:space="preserve"> vice</w:t>
      </w:r>
      <w:r>
        <w:t xml:space="preserve"> president</w:t>
      </w:r>
      <w:r>
        <w:t xml:space="preserve"> and</w:t>
      </w:r>
      <w:r>
        <w:t xml:space="preserve"> general</w:t>
      </w:r>
      <w:r>
        <w:t xml:space="preserve"> manager</w:t>
      </w:r>
      <w:r>
        <w:t xml:space="preserve"> of</w:t>
      </w:r>
      <w:r>
        <w:t xml:space="preserve"> delhi</w:t>
      </w:r>
      <w:r>
        <w:t xml:space="preserve"> telephone</w:t>
      </w:r>
      <w:r>
        <w:t xml:space="preserve"> co.,</w:t>
      </w:r>
      <w:r>
        <w:t xml:space="preserve"> of</w:t>
      </w:r>
      <w:r>
        <w:t xml:space="preserve"> which</w:t>
      </w:r>
      <w:r>
        <w:t xml:space="preserve"> dtc</w:t>
      </w:r>
      <w:r>
        <w:t xml:space="preserve"> cable</w:t>
      </w:r>
      <w:r>
        <w:t xml:space="preserve"> is</w:t>
      </w:r>
      <w:r>
        <w:t xml:space="preserve"> a</w:t>
      </w:r>
      <w:r>
        <w:t xml:space="preserve"> wholly</w:t>
      </w:r>
      <w:r>
        <w:t xml:space="preserve"> owned</w:t>
      </w:r>
      <w:r>
        <w:t xml:space="preserve"> subsidiary.</w:t>
      </w:r>
      <w:r>
        <w:t xml:space="preserve"> letter-writer</w:t>
      </w:r>
      <w:r>
        <w:t xml:space="preserve"> twisted</w:t>
      </w:r>
      <w:r>
        <w:t xml:space="preserve"> words</w:t>
      </w:r>
      <w:r>
        <w:t xml:space="preserve"> in</w:t>
      </w:r>
      <w:r>
        <w:t xml:space="preserve"> reply</w:t>
      </w:r>
      <w:r>
        <w:t xml:space="preserve"> to</w:t>
      </w:r>
      <w:r>
        <w:t xml:space="preserve"> andrew</w:t>
      </w:r>
      <w:r>
        <w:t xml:space="preserve"> reinbach's</w:t>
      </w:r>
      <w:r>
        <w:t xml:space="preserve"> june</w:t>
      </w:r>
      <w:r>
        <w:t xml:space="preserve"> 28</w:t>
      </w:r>
      <w:r>
        <w:t xml:space="preserve"> letter,</w:t>
      </w:r>
      <w:r>
        <w:t xml:space="preserve"> mr.</w:t>
      </w:r>
      <w:r>
        <w:t xml:space="preserve"> reinbach's</w:t>
      </w:r>
      <w:r>
        <w:t xml:space="preserve"> comments</w:t>
      </w:r>
      <w:r>
        <w:t xml:space="preserve"> regarding</w:t>
      </w:r>
      <w:r>
        <w:t xml:space="preserve"> my</w:t>
      </w:r>
      <w:r>
        <w:t xml:space="preserve"> letter</w:t>
      </w:r>
      <w:r>
        <w:t xml:space="preserve"> are</w:t>
      </w:r>
      <w:r>
        <w:t xml:space="preserve"> so</w:t>
      </w:r>
      <w:r>
        <w:t xml:space="preserve"> distorted</w:t>
      </w:r>
      <w:r>
        <w:t xml:space="preserve"> they</w:t>
      </w:r>
      <w:r>
        <w:t xml:space="preserve"> hardly</w:t>
      </w:r>
      <w:r>
        <w:t xml:space="preserve"> deserve</w:t>
      </w:r>
      <w:r>
        <w:t xml:space="preserve"> rebuttal.</w:t>
      </w:r>
      <w:r>
        <w:t xml:space="preserve"> the</w:t>
      </w:r>
      <w:r>
        <w:t xml:space="preserve"> people</w:t>
      </w:r>
      <w:r>
        <w:t xml:space="preserve"> who</w:t>
      </w:r>
      <w:r>
        <w:t xml:space="preserve"> know</w:t>
      </w:r>
      <w:r>
        <w:t xml:space="preserve"> me</w:t>
      </w:r>
      <w:r>
        <w:t xml:space="preserve"> best</w:t>
      </w:r>
      <w:r>
        <w:t xml:space="preserve"> know</w:t>
      </w:r>
      <w:r>
        <w:t xml:space="preserve"> my</w:t>
      </w:r>
      <w:r>
        <w:t xml:space="preserve"> integrity</w:t>
      </w:r>
      <w:r>
        <w:t xml:space="preserve"> speaks</w:t>
      </w:r>
      <w:r>
        <w:t xml:space="preserve"> for</w:t>
      </w:r>
      <w:r>
        <w:t xml:space="preserve"> itself.</w:t>
      </w:r>
      <w:r>
        <w:t xml:space="preserve"> mineral</w:t>
      </w:r>
      <w:r>
        <w:t xml:space="preserve"> rights</w:t>
      </w:r>
      <w:r>
        <w:t xml:space="preserve"> owners</w:t>
      </w:r>
      <w:r>
        <w:t xml:space="preserve"> should</w:t>
      </w:r>
      <w:r>
        <w:t xml:space="preserve"> educate</w:t>
      </w:r>
      <w:r>
        <w:t xml:space="preserve"> themselves</w:t>
      </w:r>
      <w:r>
        <w:t xml:space="preserve"> by,</w:t>
      </w:r>
      <w:r>
        <w:t xml:space="preserve"> quoting</w:t>
      </w:r>
      <w:r>
        <w:t xml:space="preserve"> my</w:t>
      </w:r>
      <w:r>
        <w:t xml:space="preserve"> original</w:t>
      </w:r>
      <w:r>
        <w:t xml:space="preserve"> letter,</w:t>
      </w:r>
      <w:r>
        <w:t xml:space="preserve"> "listening</w:t>
      </w:r>
      <w:r>
        <w:t xml:space="preserve"> to</w:t>
      </w:r>
      <w:r>
        <w:t xml:space="preserve"> both</w:t>
      </w:r>
      <w:r>
        <w:t xml:space="preserve"> sides."</w:t>
      </w:r>
      <w:r>
        <w:t xml:space="preserve"> a</w:t>
      </w:r>
      <w:r>
        <w:t xml:space="preserve"> qualified</w:t>
      </w:r>
      <w:r>
        <w:t xml:space="preserve"> oil</w:t>
      </w:r>
      <w:r>
        <w:t xml:space="preserve"> and</w:t>
      </w:r>
      <w:r>
        <w:t xml:space="preserve"> gas</w:t>
      </w:r>
      <w:r>
        <w:t xml:space="preserve"> attorney</w:t>
      </w:r>
      <w:r>
        <w:t xml:space="preserve"> as</w:t>
      </w:r>
      <w:r>
        <w:t xml:space="preserve"> well</w:t>
      </w:r>
      <w:r>
        <w:t xml:space="preserve"> as</w:t>
      </w:r>
      <w:r>
        <w:t xml:space="preserve"> an</w:t>
      </w:r>
      <w:r>
        <w:t xml:space="preserve"> educated</w:t>
      </w:r>
      <w:r>
        <w:t xml:space="preserve"> land</w:t>
      </w:r>
      <w:r>
        <w:t xml:space="preserve"> agent</w:t>
      </w:r>
      <w:r>
        <w:t xml:space="preserve"> can</w:t>
      </w:r>
      <w:r>
        <w:t xml:space="preserve"> be</w:t>
      </w:r>
      <w:r>
        <w:t xml:space="preserve"> a</w:t>
      </w:r>
      <w:r>
        <w:t xml:space="preserve"> valuable</w:t>
      </w:r>
      <w:r>
        <w:t xml:space="preserve"> resource</w:t>
      </w:r>
      <w:r>
        <w:t xml:space="preserve"> for</w:t>
      </w:r>
      <w:r>
        <w:t xml:space="preserve"> learning</w:t>
      </w:r>
      <w:r>
        <w:t xml:space="preserve"> more</w:t>
      </w:r>
      <w:r>
        <w:t xml:space="preserve"> about</w:t>
      </w:r>
      <w:r>
        <w:t xml:space="preserve"> the</w:t>
      </w:r>
      <w:r>
        <w:t xml:space="preserve"> industry</w:t>
      </w:r>
      <w:r>
        <w:t xml:space="preserve"> and</w:t>
      </w:r>
      <w:r>
        <w:t xml:space="preserve"> its</w:t>
      </w:r>
      <w:r>
        <w:t xml:space="preserve"> impact</w:t>
      </w:r>
      <w:r>
        <w:t xml:space="preserve"> on</w:t>
      </w:r>
      <w:r>
        <w:t xml:space="preserve"> mineral</w:t>
      </w:r>
      <w:r>
        <w:t xml:space="preserve"> ownership.</w:t>
      </w:r>
      <w:r>
        <w:t xml:space="preserve"> in</w:t>
      </w:r>
      <w:r>
        <w:t xml:space="preserve"> addition,</w:t>
      </w:r>
      <w:r>
        <w:t xml:space="preserve"> the</w:t>
      </w:r>
      <w:r>
        <w:t xml:space="preserve"> state</w:t>
      </w:r>
      <w:r>
        <w:t xml:space="preserve"> department</w:t>
      </w:r>
      <w:r>
        <w:t xml:space="preserve"> of</w:t>
      </w:r>
      <w:r>
        <w:t xml:space="preserve"> environmental</w:t>
      </w:r>
      <w:r>
        <w:t xml:space="preserve"> conservation</w:t>
      </w:r>
      <w:r>
        <w:t xml:space="preserve"> has</w:t>
      </w:r>
      <w:r>
        <w:t xml:space="preserve"> on</w:t>
      </w:r>
      <w:r>
        <w:t xml:space="preserve"> its</w:t>
      </w:r>
      <w:r>
        <w:t xml:space="preserve"> website</w:t>
      </w:r>
      <w:r>
        <w:t xml:space="preserve"> a</w:t>
      </w:r>
      <w:r>
        <w:t xml:space="preserve"> wealth</w:t>
      </w:r>
      <w:r>
        <w:t xml:space="preserve"> of</w:t>
      </w:r>
      <w:r>
        <w:t xml:space="preserve"> information</w:t>
      </w:r>
      <w:r>
        <w:t xml:space="preserve"> to</w:t>
      </w:r>
      <w:r>
        <w:t xml:space="preserve"> help</w:t>
      </w:r>
      <w:r>
        <w:t xml:space="preserve"> educate</w:t>
      </w:r>
      <w:r>
        <w:t xml:space="preserve"> mineral</w:t>
      </w:r>
      <w:r>
        <w:t xml:space="preserve"> owners.</w:t>
      </w:r>
      <w:r>
        <w:t xml:space="preserve"> i</w:t>
      </w:r>
      <w:r>
        <w:t xml:space="preserve"> made</w:t>
      </w:r>
      <w:r>
        <w:t xml:space="preserve"> no</w:t>
      </w:r>
      <w:r>
        <w:t xml:space="preserve"> exaggeration</w:t>
      </w:r>
      <w:r>
        <w:t xml:space="preserve"> of</w:t>
      </w:r>
      <w:r>
        <w:t xml:space="preserve"> the</w:t>
      </w:r>
      <w:r>
        <w:t xml:space="preserve"> financial</w:t>
      </w:r>
      <w:r>
        <w:t xml:space="preserve"> risks</w:t>
      </w:r>
      <w:r>
        <w:t xml:space="preserve"> exploration</w:t>
      </w:r>
      <w:r>
        <w:t xml:space="preserve"> companies</w:t>
      </w:r>
      <w:r>
        <w:t xml:space="preserve"> undertake.</w:t>
      </w:r>
      <w:r>
        <w:t xml:space="preserve"> the</w:t>
      </w:r>
      <w:r>
        <w:t xml:space="preserve"> costs</w:t>
      </w:r>
      <w:r>
        <w:t xml:space="preserve"> i</w:t>
      </w:r>
      <w:r>
        <w:t xml:space="preserve"> cited</w:t>
      </w:r>
      <w:r>
        <w:t xml:space="preserve"> were</w:t>
      </w:r>
      <w:r>
        <w:t xml:space="preserve"> accurate.</w:t>
      </w:r>
      <w:r>
        <w:t xml:space="preserve"> i</w:t>
      </w:r>
      <w:r>
        <w:t xml:space="preserve"> did</w:t>
      </w:r>
      <w:r>
        <w:t xml:space="preserve"> not</w:t>
      </w:r>
      <w:r>
        <w:t xml:space="preserve"> include</w:t>
      </w:r>
      <w:r>
        <w:t xml:space="preserve"> costs</w:t>
      </w:r>
      <w:r>
        <w:t xml:space="preserve"> for</w:t>
      </w:r>
      <w:r>
        <w:t xml:space="preserve"> lease</w:t>
      </w:r>
      <w:r>
        <w:t xml:space="preserve"> acquisition,</w:t>
      </w:r>
      <w:r>
        <w:t xml:space="preserve"> abstracting,</w:t>
      </w:r>
      <w:r>
        <w:t xml:space="preserve"> legal</w:t>
      </w:r>
      <w:r>
        <w:t xml:space="preserve"> fees,</w:t>
      </w:r>
      <w:r>
        <w:t xml:space="preserve"> curative,</w:t>
      </w:r>
      <w:r>
        <w:t xml:space="preserve"> etc.</w:t>
      </w:r>
      <w:r>
        <w:t xml:space="preserve"> drilling</w:t>
      </w:r>
      <w:r>
        <w:t xml:space="preserve"> dry</w:t>
      </w:r>
      <w:r>
        <w:t xml:space="preserve"> holes,</w:t>
      </w:r>
      <w:r>
        <w:t xml:space="preserve"> while</w:t>
      </w:r>
      <w:r>
        <w:t xml:space="preserve"> a</w:t>
      </w:r>
      <w:r>
        <w:t xml:space="preserve"> cost</w:t>
      </w:r>
      <w:r>
        <w:t xml:space="preserve"> of</w:t>
      </w:r>
      <w:r>
        <w:t xml:space="preserve"> doing</w:t>
      </w:r>
      <w:r>
        <w:t xml:space="preserve"> business,</w:t>
      </w:r>
      <w:r>
        <w:t xml:space="preserve"> also</w:t>
      </w:r>
      <w:r>
        <w:t xml:space="preserve"> serves</w:t>
      </w:r>
      <w:r>
        <w:t xml:space="preserve"> to</w:t>
      </w:r>
      <w:r>
        <w:t xml:space="preserve"> increase</w:t>
      </w:r>
      <w:r>
        <w:t xml:space="preserve"> the</w:t>
      </w:r>
      <w:r>
        <w:t xml:space="preserve"> cost</w:t>
      </w:r>
      <w:r>
        <w:t xml:space="preserve"> of</w:t>
      </w:r>
      <w:r>
        <w:t xml:space="preserve"> drilling</w:t>
      </w:r>
      <w:r>
        <w:t xml:space="preserve"> a</w:t>
      </w:r>
      <w:r>
        <w:t xml:space="preserve"> productive</w:t>
      </w:r>
      <w:r>
        <w:t xml:space="preserve"> well,</w:t>
      </w:r>
      <w:r>
        <w:rPr>
          <w:b/>
        </w:rPr>
        <w:t xml:space="preserve"> THERE</w:t>
      </w:r>
      <w:r>
        <w:t xml:space="preserve"> by</w:t>
      </w:r>
      <w:r>
        <w:t xml:space="preserve"> increasing</w:t>
      </w:r>
      <w:r>
        <w:t xml:space="preserve"> the</w:t>
      </w:r>
      <w:r>
        <w:t xml:space="preserve"> financial</w:t>
      </w:r>
      <w:r>
        <w:t xml:space="preserve"> risks</w:t>
      </w:r>
      <w:r>
        <w:t xml:space="preserve"> involved.</w:t>
      </w:r>
      <w:r>
        <w:t xml:space="preserve"> mr.</w:t>
      </w:r>
      <w:r>
        <w:t xml:space="preserve"> reinbach</w:t>
      </w:r>
      <w:r>
        <w:t xml:space="preserve"> states</w:t>
      </w:r>
      <w:r>
        <w:rPr>
          <w:b/>
        </w:rPr>
        <w:t xml:space="preserve"> THAT</w:t>
      </w:r>
      <w:r>
        <w:t xml:space="preserve"> i</w:t>
      </w:r>
      <w:r>
        <w:t xml:space="preserve"> trivialized,</w:t>
      </w:r>
      <w:r>
        <w:t xml:space="preserve"> "the</w:t>
      </w:r>
      <w:r>
        <w:t xml:space="preserve"> entire</w:t>
      </w:r>
      <w:r>
        <w:t xml:space="preserve"> relationship</w:t>
      </w:r>
      <w:r>
        <w:t xml:space="preserve"> between</w:t>
      </w:r>
      <w:r>
        <w:t xml:space="preserve"> a</w:t>
      </w:r>
      <w:r>
        <w:t xml:space="preserve"> landowner</w:t>
      </w:r>
      <w:r>
        <w:t xml:space="preserve"> and</w:t>
      </w:r>
      <w:r>
        <w:t xml:space="preserve"> energy</w:t>
      </w:r>
      <w:r>
        <w:t xml:space="preserve"> company."</w:t>
      </w:r>
      <w:r>
        <w:t xml:space="preserve"> wow!</w:t>
      </w:r>
      <w:r>
        <w:t xml:space="preserve"> you</w:t>
      </w:r>
      <w:r>
        <w:t xml:space="preserve"> got</w:t>
      </w:r>
      <w:r>
        <w:rPr>
          <w:b/>
        </w:rPr>
        <w:t xml:space="preserve"> THAT</w:t>
      </w:r>
      <w:r>
        <w:t xml:space="preserve"> from</w:t>
      </w:r>
      <w:r>
        <w:t xml:space="preserve"> my</w:t>
      </w:r>
      <w:r>
        <w:t xml:space="preserve"> letter?</w:t>
      </w:r>
      <w:r>
        <w:t xml:space="preserve"> talk</w:t>
      </w:r>
      <w:r>
        <w:t xml:space="preserve"> about</w:t>
      </w:r>
      <w:r>
        <w:t xml:space="preserve"> twisting</w:t>
      </w:r>
      <w:r>
        <w:t xml:space="preserve"> words!</w:t>
      </w:r>
      <w:r>
        <w:t xml:space="preserve"> he</w:t>
      </w:r>
      <w:r>
        <w:t xml:space="preserve"> continues:</w:t>
      </w:r>
      <w:r>
        <w:t xml:space="preserve"> "if</w:t>
      </w:r>
      <w:r>
        <w:t xml:space="preserve"> they</w:t>
      </w:r>
      <w:r>
        <w:t xml:space="preserve"> could,</w:t>
      </w:r>
      <w:r>
        <w:t xml:space="preserve"> would</w:t>
      </w:r>
      <w:r>
        <w:t xml:space="preserve"> it</w:t>
      </w:r>
      <w:r>
        <w:t xml:space="preserve"> be</w:t>
      </w:r>
      <w:r>
        <w:t xml:space="preserve"> in</w:t>
      </w:r>
      <w:r>
        <w:t xml:space="preserve"> the</w:t>
      </w:r>
      <w:r>
        <w:t xml:space="preserve"> interests</w:t>
      </w:r>
      <w:r>
        <w:t xml:space="preserve"> of</w:t>
      </w:r>
      <w:r>
        <w:t xml:space="preserve"> energy</w:t>
      </w:r>
      <w:r>
        <w:t xml:space="preserve"> companies</w:t>
      </w:r>
      <w:r>
        <w:t xml:space="preserve"> to</w:t>
      </w:r>
      <w:r>
        <w:t xml:space="preserve"> drag</w:t>
      </w:r>
      <w:r>
        <w:t xml:space="preserve"> out</w:t>
      </w:r>
      <w:r>
        <w:t xml:space="preserve"> negotiations</w:t>
      </w:r>
      <w:r>
        <w:t xml:space="preserve"> until</w:t>
      </w:r>
      <w:r>
        <w:t xml:space="preserve"> the</w:t>
      </w:r>
      <w:r>
        <w:t xml:space="preserve"> landowner</w:t>
      </w:r>
      <w:r>
        <w:t xml:space="preserve"> ran</w:t>
      </w:r>
      <w:r>
        <w:t xml:space="preserve"> out</w:t>
      </w:r>
      <w:r>
        <w:t xml:space="preserve"> of</w:t>
      </w:r>
      <w:r>
        <w:t xml:space="preserve"> money?"</w:t>
      </w:r>
      <w:r>
        <w:t xml:space="preserve"> as</w:t>
      </w:r>
      <w:r>
        <w:t xml:space="preserve"> if</w:t>
      </w:r>
      <w:r>
        <w:t xml:space="preserve"> these</w:t>
      </w:r>
      <w:r>
        <w:t xml:space="preserve"> companies</w:t>
      </w:r>
      <w:r>
        <w:t xml:space="preserve"> have</w:t>
      </w:r>
      <w:r>
        <w:t xml:space="preserve"> unlimited</w:t>
      </w:r>
      <w:r>
        <w:t xml:space="preserve"> resources</w:t>
      </w:r>
      <w:r>
        <w:t xml:space="preserve"> and</w:t>
      </w:r>
      <w:r>
        <w:t xml:space="preserve"> it</w:t>
      </w:r>
      <w:r>
        <w:t xml:space="preserve"> doesn't</w:t>
      </w:r>
      <w:r>
        <w:t xml:space="preserve"> matter</w:t>
      </w:r>
      <w:r>
        <w:t xml:space="preserve"> what</w:t>
      </w:r>
      <w:r>
        <w:t xml:space="preserve"> the</w:t>
      </w:r>
      <w:r>
        <w:t xml:space="preserve"> costs</w:t>
      </w:r>
      <w:r>
        <w:t xml:space="preserve"> are.</w:t>
      </w:r>
      <w:r>
        <w:t xml:space="preserve"> the</w:t>
      </w:r>
      <w:r>
        <w:t xml:space="preserve"> answer</w:t>
      </w:r>
      <w:r>
        <w:t xml:space="preserve"> is</w:t>
      </w:r>
      <w:r>
        <w:t xml:space="preserve"> they</w:t>
      </w:r>
      <w:r>
        <w:t xml:space="preserve"> could,</w:t>
      </w:r>
      <w:r>
        <w:t xml:space="preserve"> but</w:t>
      </w:r>
      <w:r>
        <w:t xml:space="preserve"> they</w:t>
      </w:r>
      <w:r>
        <w:t xml:space="preserve"> wouldn't.</w:t>
      </w:r>
      <w:r>
        <w:t xml:space="preserve"> the</w:t>
      </w:r>
      <w:r>
        <w:t xml:space="preserve"> cost</w:t>
      </w:r>
      <w:r>
        <w:t xml:space="preserve"> of</w:t>
      </w:r>
      <w:r>
        <w:t xml:space="preserve"> negotiating</w:t>
      </w:r>
      <w:r>
        <w:t xml:space="preserve"> a</w:t>
      </w:r>
      <w:r>
        <w:t xml:space="preserve"> lease</w:t>
      </w:r>
      <w:r>
        <w:t xml:space="preserve"> position</w:t>
      </w:r>
      <w:r>
        <w:t xml:space="preserve"> can</w:t>
      </w:r>
      <w:r>
        <w:t xml:space="preserve"> be</w:t>
      </w:r>
      <w:r>
        <w:t xml:space="preserve"> extraordinarily</w:t>
      </w:r>
      <w:r>
        <w:t xml:space="preserve"> high.</w:t>
      </w:r>
      <w:r>
        <w:t xml:space="preserve"> like</w:t>
      </w:r>
      <w:r>
        <w:t xml:space="preserve"> any</w:t>
      </w:r>
      <w:r>
        <w:t xml:space="preserve"> other</w:t>
      </w:r>
      <w:r>
        <w:t xml:space="preserve"> business,</w:t>
      </w:r>
      <w:r>
        <w:rPr>
          <w:b/>
        </w:rPr>
        <w:t xml:space="preserve"> THERE</w:t>
      </w:r>
      <w:r>
        <w:t xml:space="preserve"> is</w:t>
      </w:r>
      <w:r>
        <w:t xml:space="preserve"> an</w:t>
      </w:r>
      <w:r>
        <w:t xml:space="preserve"> interest</w:t>
      </w:r>
      <w:r>
        <w:t xml:space="preserve"> in</w:t>
      </w:r>
      <w:r>
        <w:t xml:space="preserve"> containing</w:t>
      </w:r>
      <w:r>
        <w:t xml:space="preserve"> these</w:t>
      </w:r>
      <w:r>
        <w:t xml:space="preserve"> costs.</w:t>
      </w:r>
      <w:r>
        <w:t xml:space="preserve"> i</w:t>
      </w:r>
      <w:r>
        <w:t xml:space="preserve"> am</w:t>
      </w:r>
      <w:r>
        <w:t xml:space="preserve"> confident</w:t>
      </w:r>
      <w:r>
        <w:t xml:space="preserve"> readers</w:t>
      </w:r>
      <w:r>
        <w:t xml:space="preserve"> will</w:t>
      </w:r>
      <w:r>
        <w:t xml:space="preserve"> see</w:t>
      </w:r>
      <w:r>
        <w:t xml:space="preserve"> through</w:t>
      </w:r>
      <w:r>
        <w:t xml:space="preserve"> mr.</w:t>
      </w:r>
      <w:r>
        <w:t xml:space="preserve"> reinbach's</w:t>
      </w:r>
      <w:r>
        <w:t xml:space="preserve"> vain</w:t>
      </w:r>
      <w:r>
        <w:t xml:space="preserve"> attempt</w:t>
      </w:r>
      <w:r>
        <w:t xml:space="preserve"> to</w:t>
      </w:r>
      <w:r>
        <w:t xml:space="preserve"> twist</w:t>
      </w:r>
      <w:r>
        <w:t xml:space="preserve"> my</w:t>
      </w:r>
      <w:r>
        <w:t xml:space="preserve"> words</w:t>
      </w:r>
      <w:r>
        <w:t xml:space="preserve"> into</w:t>
      </w:r>
      <w:r>
        <w:t xml:space="preserve"> his</w:t>
      </w:r>
      <w:r>
        <w:t xml:space="preserve"> own</w:t>
      </w:r>
      <w:r>
        <w:t xml:space="preserve"> warped</w:t>
      </w:r>
      <w:r>
        <w:t xml:space="preserve"> sense</w:t>
      </w:r>
      <w:r>
        <w:t xml:space="preserve"> of</w:t>
      </w:r>
      <w:r>
        <w:t xml:space="preserve"> reality.</w:t>
      </w:r>
      <w:r>
        <w:t xml:space="preserve"> his</w:t>
      </w:r>
      <w:r>
        <w:t xml:space="preserve"> previous</w:t>
      </w:r>
      <w:r>
        <w:t xml:space="preserve"> letter</w:t>
      </w:r>
      <w:r>
        <w:t xml:space="preserve"> to</w:t>
      </w:r>
      <w:r>
        <w:t xml:space="preserve"> the</w:t>
      </w:r>
      <w:r>
        <w:t xml:space="preserve"> editor,</w:t>
      </w:r>
      <w:r>
        <w:t xml:space="preserve"> may</w:t>
      </w:r>
      <w:r>
        <w:t xml:space="preserve"> 13,</w:t>
      </w:r>
      <w:r>
        <w:t xml:space="preserve"> "we</w:t>
      </w:r>
      <w:r>
        <w:t xml:space="preserve"> can't</w:t>
      </w:r>
      <w:r>
        <w:t xml:space="preserve"> be</w:t>
      </w:r>
      <w:r>
        <w:t xml:space="preserve"> oil</w:t>
      </w:r>
      <w:r>
        <w:t xml:space="preserve"> self-sufficient,"</w:t>
      </w:r>
      <w:r>
        <w:t xml:space="preserve"> confirms</w:t>
      </w:r>
      <w:r>
        <w:rPr>
          <w:b/>
        </w:rPr>
        <w:t xml:space="preserve"> THAT</w:t>
      </w:r>
      <w:r>
        <w:t xml:space="preserve"> mr.</w:t>
      </w:r>
      <w:r>
        <w:t xml:space="preserve"> reinbach</w:t>
      </w:r>
      <w:r>
        <w:t xml:space="preserve"> has</w:t>
      </w:r>
      <w:r>
        <w:t xml:space="preserve"> his</w:t>
      </w:r>
      <w:r>
        <w:t xml:space="preserve"> own</w:t>
      </w:r>
      <w:r>
        <w:t xml:space="preserve"> no-drilling-in-the-usa</w:t>
      </w:r>
      <w:r>
        <w:t xml:space="preserve"> agenda.</w:t>
      </w:r>
      <w:r>
        <w:t xml:space="preserve"> david</w:t>
      </w:r>
      <w:r>
        <w:t xml:space="preserve"> perazone</w:t>
      </w:r>
      <w:r>
        <w:t xml:space="preserve"> oneonta</w:t>
      </w:r>
      <w:r>
        <w:t xml:space="preserve"> state</w:t>
      </w:r>
      <w:r>
        <w:t xml:space="preserve"> must</w:t>
      </w:r>
      <w:r>
        <w:t xml:space="preserve"> take</w:t>
      </w:r>
      <w:r>
        <w:t xml:space="preserve"> lead</w:t>
      </w:r>
      <w:r>
        <w:t xml:space="preserve"> on</w:t>
      </w:r>
      <w:r>
        <w:t xml:space="preserve"> drilling</w:t>
      </w:r>
      <w:r>
        <w:t xml:space="preserve"> natural</w:t>
      </w:r>
      <w:r>
        <w:t xml:space="preserve"> gas</w:t>
      </w:r>
      <w:r>
        <w:t xml:space="preserve"> burns</w:t>
      </w:r>
      <w:r>
        <w:t xml:space="preserve"> cleaner</w:t>
      </w:r>
      <w:r>
        <w:t xml:space="preserve"> than</w:t>
      </w:r>
      <w:r>
        <w:t xml:space="preserve"> oil</w:t>
      </w:r>
      <w:r>
        <w:t xml:space="preserve"> and</w:t>
      </w:r>
      <w:r>
        <w:t xml:space="preserve"> coal.</w:t>
      </w:r>
      <w:r>
        <w:t xml:space="preserve"> we</w:t>
      </w:r>
      <w:r>
        <w:t xml:space="preserve"> should</w:t>
      </w:r>
      <w:r>
        <w:t xml:space="preserve"> extract</w:t>
      </w:r>
      <w:r>
        <w:t xml:space="preserve"> it</w:t>
      </w:r>
      <w:r>
        <w:t xml:space="preserve"> in</w:t>
      </w:r>
      <w:r>
        <w:t xml:space="preserve"> an</w:t>
      </w:r>
      <w:r>
        <w:t xml:space="preserve"> environmentally</w:t>
      </w:r>
      <w:r>
        <w:t xml:space="preserve"> responsible</w:t>
      </w:r>
      <w:r>
        <w:t xml:space="preserve"> way</w:t>
      </w:r>
      <w:r>
        <w:t xml:space="preserve"> and</w:t>
      </w:r>
      <w:r>
        <w:t xml:space="preserve"> under</w:t>
      </w:r>
      <w:r>
        <w:t xml:space="preserve"> contracts</w:t>
      </w:r>
      <w:r>
        <w:rPr>
          <w:b/>
        </w:rPr>
        <w:t xml:space="preserve"> THAT</w:t>
      </w:r>
      <w:r>
        <w:t xml:space="preserve"> protect</w:t>
      </w:r>
      <w:r>
        <w:t xml:space="preserve"> our</w:t>
      </w:r>
      <w:r>
        <w:t xml:space="preserve"> land.</w:t>
      </w:r>
      <w:r>
        <w:t xml:space="preserve"> but,</w:t>
      </w:r>
      <w:r>
        <w:t xml:space="preserve"> as</w:t>
      </w:r>
      <w:r>
        <w:t xml:space="preserve"> elmira</w:t>
      </w:r>
      <w:r>
        <w:t xml:space="preserve"> lawyer</w:t>
      </w:r>
      <w:r>
        <w:t xml:space="preserve"> chris</w:t>
      </w:r>
      <w:r>
        <w:t xml:space="preserve"> denton</w:t>
      </w:r>
      <w:r>
        <w:t xml:space="preserve"> said,</w:t>
      </w:r>
      <w:r>
        <w:t xml:space="preserve"> gas</w:t>
      </w:r>
      <w:r>
        <w:t xml:space="preserve"> company</w:t>
      </w:r>
      <w:r>
        <w:t xml:space="preserve"> contracts</w:t>
      </w:r>
      <w:r>
        <w:t xml:space="preserve"> are</w:t>
      </w:r>
      <w:r>
        <w:t xml:space="preserve"> "designed</w:t>
      </w:r>
      <w:r>
        <w:t xml:space="preserve"> to</w:t>
      </w:r>
      <w:r>
        <w:t xml:space="preserve"> help</w:t>
      </w:r>
      <w:r>
        <w:t xml:space="preserve"> them</w:t>
      </w:r>
      <w:r>
        <w:t xml:space="preserve"> in</w:t>
      </w:r>
      <w:r>
        <w:t xml:space="preserve"> every</w:t>
      </w:r>
      <w:r>
        <w:t xml:space="preserve"> way</w:t>
      </w:r>
      <w:r>
        <w:t xml:space="preserve"> possible</w:t>
      </w:r>
      <w:r>
        <w:t xml:space="preserve"> and</w:t>
      </w:r>
      <w:r>
        <w:t xml:space="preserve"> to</w:t>
      </w:r>
      <w:r>
        <w:t xml:space="preserve"> make</w:t>
      </w:r>
      <w:r>
        <w:t xml:space="preserve"> your</w:t>
      </w:r>
      <w:r>
        <w:t xml:space="preserve"> life</w:t>
      </w:r>
      <w:r>
        <w:t xml:space="preserve"> miserable."</w:t>
      </w:r>
      <w:r>
        <w:t xml:space="preserve"> the</w:t>
      </w:r>
      <w:r>
        <w:t xml:space="preserve"> state</w:t>
      </w:r>
      <w:r>
        <w:t xml:space="preserve"> must</w:t>
      </w:r>
      <w:r>
        <w:t xml:space="preserve"> provide</w:t>
      </w:r>
      <w:r>
        <w:t xml:space="preserve"> minimum</w:t>
      </w:r>
      <w:r>
        <w:t xml:space="preserve"> contract</w:t>
      </w:r>
      <w:r>
        <w:t xml:space="preserve"> language</w:t>
      </w:r>
      <w:r>
        <w:t xml:space="preserve"> requirements</w:t>
      </w:r>
      <w:r>
        <w:rPr>
          <w:b/>
        </w:rPr>
        <w:t xml:space="preserve"> THAT</w:t>
      </w:r>
      <w:r>
        <w:t xml:space="preserve"> protect</w:t>
      </w:r>
      <w:r>
        <w:t xml:space="preserve"> the</w:t>
      </w:r>
      <w:r>
        <w:t xml:space="preserve"> landowner.</w:t>
      </w:r>
      <w:r>
        <w:t xml:space="preserve"> we</w:t>
      </w:r>
      <w:r>
        <w:t xml:space="preserve"> also</w:t>
      </w:r>
      <w:r>
        <w:t xml:space="preserve"> have</w:t>
      </w:r>
      <w:r>
        <w:t xml:space="preserve"> to</w:t>
      </w:r>
      <w:r>
        <w:t xml:space="preserve"> keep</w:t>
      </w:r>
      <w:r>
        <w:t xml:space="preserve"> our</w:t>
      </w:r>
      <w:r>
        <w:t xml:space="preserve"> water</w:t>
      </w:r>
      <w:r>
        <w:t xml:space="preserve"> and</w:t>
      </w:r>
      <w:r>
        <w:t xml:space="preserve"> air</w:t>
      </w:r>
      <w:r>
        <w:t xml:space="preserve"> pure.</w:t>
      </w:r>
      <w:r>
        <w:t xml:space="preserve"> however,</w:t>
      </w:r>
      <w:r>
        <w:t xml:space="preserve"> the</w:t>
      </w:r>
      <w:r>
        <w:t xml:space="preserve"> 2005</w:t>
      </w:r>
      <w:r>
        <w:t xml:space="preserve"> energy</w:t>
      </w:r>
      <w:r>
        <w:t xml:space="preserve"> act</w:t>
      </w:r>
      <w:r>
        <w:t xml:space="preserve"> exempted</w:t>
      </w:r>
      <w:r>
        <w:t xml:space="preserve"> gas</w:t>
      </w:r>
      <w:r>
        <w:t xml:space="preserve"> drillers</w:t>
      </w:r>
      <w:r>
        <w:t xml:space="preserve"> from</w:t>
      </w:r>
      <w:r>
        <w:t xml:space="preserve"> the</w:t>
      </w:r>
      <w:r>
        <w:t xml:space="preserve"> clean</w:t>
      </w:r>
      <w:r>
        <w:t xml:space="preserve"> water,</w:t>
      </w:r>
      <w:r>
        <w:t xml:space="preserve"> clean</w:t>
      </w:r>
      <w:r>
        <w:t xml:space="preserve"> air</w:t>
      </w:r>
      <w:r>
        <w:t xml:space="preserve"> and</w:t>
      </w:r>
      <w:r>
        <w:t xml:space="preserve"> safe</w:t>
      </w:r>
      <w:r>
        <w:t xml:space="preserve"> drinking</w:t>
      </w:r>
      <w:r>
        <w:t xml:space="preserve"> water</w:t>
      </w:r>
      <w:r>
        <w:t xml:space="preserve"> acts.</w:t>
      </w:r>
      <w:r>
        <w:rPr>
          <w:b/>
        </w:rPr>
        <w:t xml:space="preserve"> THAT</w:t>
      </w:r>
      <w:r>
        <w:t xml:space="preserve"> is</w:t>
      </w:r>
      <w:r>
        <w:t xml:space="preserve"> why</w:t>
      </w:r>
      <w:r>
        <w:t xml:space="preserve"> i'm</w:t>
      </w:r>
      <w:r>
        <w:t xml:space="preserve"> calling</w:t>
      </w:r>
      <w:r>
        <w:t xml:space="preserve"> for</w:t>
      </w:r>
      <w:r>
        <w:t xml:space="preserve"> an</w:t>
      </w:r>
      <w:r>
        <w:t xml:space="preserve"> immediate</w:t>
      </w:r>
      <w:r>
        <w:t xml:space="preserve"> moratorium</w:t>
      </w:r>
      <w:r>
        <w:t xml:space="preserve"> on</w:t>
      </w:r>
      <w:r>
        <w:t xml:space="preserve"> leases</w:t>
      </w:r>
      <w:r>
        <w:t xml:space="preserve"> and</w:t>
      </w:r>
      <w:r>
        <w:t xml:space="preserve"> drilling</w:t>
      </w:r>
      <w:r>
        <w:t xml:space="preserve"> for</w:t>
      </w:r>
      <w:r>
        <w:t xml:space="preserve"> natural</w:t>
      </w:r>
      <w:r>
        <w:t xml:space="preserve"> gas.</w:t>
      </w:r>
      <w:r>
        <w:t xml:space="preserve"> let's</w:t>
      </w:r>
      <w:r>
        <w:t xml:space="preserve"> look</w:t>
      </w:r>
      <w:r>
        <w:t xml:space="preserve"> at</w:t>
      </w:r>
      <w:r>
        <w:t xml:space="preserve"> what</w:t>
      </w:r>
      <w:r>
        <w:t xml:space="preserve"> these</w:t>
      </w:r>
      <w:r>
        <w:t xml:space="preserve"> land-men</w:t>
      </w:r>
      <w:r>
        <w:t xml:space="preserve"> leases</w:t>
      </w:r>
      <w:r>
        <w:t xml:space="preserve"> don't</w:t>
      </w:r>
      <w:r>
        <w:t xml:space="preserve"> tell</w:t>
      </w:r>
      <w:r>
        <w:t xml:space="preserve"> us:</w:t>
      </w:r>
      <w:r>
        <w:t xml:space="preserve"> what</w:t>
      </w:r>
      <w:r>
        <w:t xml:space="preserve"> our</w:t>
      </w:r>
      <w:r>
        <w:t xml:space="preserve"> communities</w:t>
      </w:r>
      <w:r>
        <w:t xml:space="preserve"> will</w:t>
      </w:r>
      <w:r>
        <w:t xml:space="preserve"> be</w:t>
      </w:r>
      <w:r>
        <w:t xml:space="preserve"> like</w:t>
      </w:r>
      <w:r>
        <w:t xml:space="preserve"> with</w:t>
      </w:r>
      <w:r>
        <w:t xml:space="preserve"> a</w:t>
      </w:r>
      <w:r>
        <w:t xml:space="preserve"> gas</w:t>
      </w:r>
      <w:r>
        <w:t xml:space="preserve"> well</w:t>
      </w:r>
      <w:r>
        <w:t xml:space="preserve"> every</w:t>
      </w:r>
      <w:r>
        <w:t xml:space="preserve"> mile;</w:t>
      </w:r>
      <w:r>
        <w:t xml:space="preserve"> what</w:t>
      </w:r>
      <w:r>
        <w:t xml:space="preserve"> the</w:t>
      </w:r>
      <w:r>
        <w:t xml:space="preserve"> drilling</w:t>
      </w:r>
      <w:r>
        <w:t xml:space="preserve"> process</w:t>
      </w:r>
      <w:r>
        <w:t xml:space="preserve"> entails;</w:t>
      </w:r>
      <w:r>
        <w:rPr>
          <w:b/>
        </w:rPr>
        <w:t xml:space="preserve"> THAT</w:t>
      </w:r>
      <w:r>
        <w:t xml:space="preserve"> these</w:t>
      </w:r>
      <w:r>
        <w:t xml:space="preserve"> wells</w:t>
      </w:r>
      <w:r>
        <w:t xml:space="preserve"> require</w:t>
      </w:r>
      <w:r>
        <w:t xml:space="preserve"> millions</w:t>
      </w:r>
      <w:r>
        <w:t xml:space="preserve"> of</w:t>
      </w:r>
      <w:r>
        <w:t xml:space="preserve"> gallons</w:t>
      </w:r>
      <w:r>
        <w:t xml:space="preserve"> of</w:t>
      </w:r>
      <w:r>
        <w:t xml:space="preserve"> water;</w:t>
      </w:r>
      <w:r>
        <w:t xml:space="preserve"> what</w:t>
      </w:r>
      <w:r>
        <w:t xml:space="preserve"> chemicals</w:t>
      </w:r>
      <w:r>
        <w:t xml:space="preserve"> they're</w:t>
      </w:r>
      <w:r>
        <w:t xml:space="preserve"> mixing</w:t>
      </w:r>
      <w:r>
        <w:t xml:space="preserve"> in</w:t>
      </w:r>
      <w:r>
        <w:t xml:space="preserve"> the</w:t>
      </w:r>
      <w:r>
        <w:t xml:space="preserve"> water;</w:t>
      </w:r>
      <w:r>
        <w:t xml:space="preserve"> what</w:t>
      </w:r>
      <w:r>
        <w:t xml:space="preserve"> companies</w:t>
      </w:r>
      <w:r>
        <w:t xml:space="preserve"> will</w:t>
      </w:r>
      <w:r>
        <w:t xml:space="preserve"> do</w:t>
      </w:r>
      <w:r>
        <w:t xml:space="preserve"> with</w:t>
      </w:r>
      <w:r>
        <w:rPr>
          <w:b/>
        </w:rPr>
        <w:t xml:space="preserve"> THIS</w:t>
      </w:r>
      <w:r>
        <w:t xml:space="preserve"> water</w:t>
      </w:r>
      <w:r>
        <w:t xml:space="preserve"> mixture</w:t>
      </w:r>
      <w:r>
        <w:t xml:space="preserve"> after</w:t>
      </w:r>
      <w:r>
        <w:t xml:space="preserve"> drawing</w:t>
      </w:r>
      <w:r>
        <w:t xml:space="preserve"> it</w:t>
      </w:r>
      <w:r>
        <w:t xml:space="preserve"> from</w:t>
      </w:r>
      <w:r>
        <w:t xml:space="preserve"> wells;</w:t>
      </w:r>
      <w:r>
        <w:rPr>
          <w:b/>
        </w:rPr>
        <w:t xml:space="preserve"> THAT</w:t>
      </w:r>
      <w:r>
        <w:rPr>
          <w:b/>
        </w:rPr>
        <w:t xml:space="preserve"> THERE</w:t>
      </w:r>
      <w:r>
        <w:t xml:space="preserve"> is</w:t>
      </w:r>
      <w:r>
        <w:t xml:space="preserve"> no</w:t>
      </w:r>
      <w:r>
        <w:t xml:space="preserve"> guarantee</w:t>
      </w:r>
      <w:r>
        <w:rPr>
          <w:b/>
        </w:rPr>
        <w:t xml:space="preserve"> THAT</w:t>
      </w:r>
      <w:r>
        <w:t xml:space="preserve"> aquifers</w:t>
      </w:r>
      <w:r>
        <w:t xml:space="preserve"> won't</w:t>
      </w:r>
      <w:r>
        <w:t xml:space="preserve"> be</w:t>
      </w:r>
      <w:r>
        <w:t xml:space="preserve"> affected;</w:t>
      </w:r>
      <w:r>
        <w:rPr>
          <w:b/>
        </w:rPr>
        <w:t xml:space="preserve"> THAT</w:t>
      </w:r>
      <w:r>
        <w:t xml:space="preserve"> neither</w:t>
      </w:r>
      <w:r>
        <w:t xml:space="preserve"> the</w:t>
      </w:r>
      <w:r>
        <w:t xml:space="preserve"> state</w:t>
      </w:r>
      <w:r>
        <w:t xml:space="preserve"> department</w:t>
      </w:r>
      <w:r>
        <w:t xml:space="preserve"> of</w:t>
      </w:r>
      <w:r>
        <w:t xml:space="preserve"> environment</w:t>
      </w:r>
      <w:r>
        <w:t xml:space="preserve"> conservation</w:t>
      </w:r>
      <w:r>
        <w:t xml:space="preserve"> nor</w:t>
      </w:r>
      <w:r>
        <w:t xml:space="preserve"> the</w:t>
      </w:r>
      <w:r>
        <w:t xml:space="preserve"> federal</w:t>
      </w:r>
      <w:r>
        <w:t xml:space="preserve"> environmental</w:t>
      </w:r>
      <w:r>
        <w:t xml:space="preserve"> protection</w:t>
      </w:r>
      <w:r>
        <w:t xml:space="preserve"> agency</w:t>
      </w:r>
      <w:r>
        <w:t xml:space="preserve"> is</w:t>
      </w:r>
      <w:r>
        <w:t xml:space="preserve"> regulating</w:t>
      </w:r>
      <w:r>
        <w:t xml:space="preserve"> these</w:t>
      </w:r>
      <w:r>
        <w:t xml:space="preserve"> water</w:t>
      </w:r>
      <w:r>
        <w:t xml:space="preserve"> issues;</w:t>
      </w:r>
      <w:r>
        <w:rPr>
          <w:b/>
        </w:rPr>
        <w:t xml:space="preserve"> THAT</w:t>
      </w:r>
      <w:r>
        <w:t xml:space="preserve"> local</w:t>
      </w:r>
      <w:r>
        <w:t xml:space="preserve"> road</w:t>
      </w:r>
      <w:r>
        <w:t xml:space="preserve"> damage</w:t>
      </w:r>
      <w:r>
        <w:t xml:space="preserve"> will</w:t>
      </w:r>
      <w:r>
        <w:t xml:space="preserve"> be</w:t>
      </w:r>
      <w:r>
        <w:t xml:space="preserve"> the</w:t>
      </w:r>
      <w:r>
        <w:t xml:space="preserve"> taxpayer's</w:t>
      </w:r>
      <w:r>
        <w:t xml:space="preserve"> problem;</w:t>
      </w:r>
      <w:r>
        <w:rPr>
          <w:b/>
        </w:rPr>
        <w:t xml:space="preserve"> THAT</w:t>
      </w:r>
      <w:r>
        <w:t xml:space="preserve"> buried</w:t>
      </w:r>
      <w:r>
        <w:t xml:space="preserve"> gas</w:t>
      </w:r>
      <w:r>
        <w:t xml:space="preserve"> lines</w:t>
      </w:r>
      <w:r>
        <w:t xml:space="preserve"> will</w:t>
      </w:r>
      <w:r>
        <w:t xml:space="preserve"> run</w:t>
      </w:r>
      <w:r>
        <w:t xml:space="preserve"> through</w:t>
      </w:r>
      <w:r>
        <w:t xml:space="preserve"> properties;</w:t>
      </w:r>
      <w:r>
        <w:t xml:space="preserve"> and</w:t>
      </w:r>
      <w:r>
        <w:rPr>
          <w:b/>
        </w:rPr>
        <w:t xml:space="preserve"> THAT</w:t>
      </w:r>
      <w:r>
        <w:t xml:space="preserve"> leases</w:t>
      </w:r>
      <w:r>
        <w:t xml:space="preserve"> may</w:t>
      </w:r>
      <w:r>
        <w:t xml:space="preserve"> hurt</w:t>
      </w:r>
      <w:r>
        <w:t xml:space="preserve"> our</w:t>
      </w:r>
      <w:r>
        <w:t xml:space="preserve"> ability</w:t>
      </w:r>
      <w:r>
        <w:t xml:space="preserve"> to</w:t>
      </w:r>
      <w:r>
        <w:t xml:space="preserve"> sell</w:t>
      </w:r>
      <w:r>
        <w:t xml:space="preserve"> our</w:t>
      </w:r>
      <w:r>
        <w:t xml:space="preserve"> property</w:t>
      </w:r>
      <w:r>
        <w:t xml:space="preserve"> environmentally</w:t>
      </w:r>
      <w:r>
        <w:t xml:space="preserve"> safe</w:t>
      </w:r>
      <w:r>
        <w:t xml:space="preserve"> extraction</w:t>
      </w:r>
      <w:r>
        <w:t xml:space="preserve"> can</w:t>
      </w:r>
      <w:r>
        <w:t xml:space="preserve"> deal</w:t>
      </w:r>
      <w:r>
        <w:t xml:space="preserve"> with</w:t>
      </w:r>
      <w:r>
        <w:t xml:space="preserve"> these</w:t>
      </w:r>
      <w:r>
        <w:t xml:space="preserve"> problems,</w:t>
      </w:r>
      <w:r>
        <w:t xml:space="preserve"> but</w:t>
      </w:r>
      <w:r>
        <w:t xml:space="preserve"> the</w:t>
      </w:r>
      <w:r>
        <w:t xml:space="preserve"> state</w:t>
      </w:r>
      <w:r>
        <w:t xml:space="preserve"> legislature</w:t>
      </w:r>
      <w:r>
        <w:t xml:space="preserve"> leaves</w:t>
      </w:r>
      <w:r>
        <w:t xml:space="preserve"> it</w:t>
      </w:r>
      <w:r>
        <w:t xml:space="preserve"> up</w:t>
      </w:r>
      <w:r>
        <w:t xml:space="preserve"> to</w:t>
      </w:r>
      <w:r>
        <w:t xml:space="preserve"> us</w:t>
      </w:r>
      <w:r>
        <w:t xml:space="preserve"> to</w:t>
      </w:r>
      <w:r>
        <w:t xml:space="preserve"> protect</w:t>
      </w:r>
      <w:r>
        <w:t xml:space="preserve"> ourselves</w:t>
      </w:r>
      <w:r>
        <w:t xml:space="preserve"> and</w:t>
      </w:r>
      <w:r>
        <w:t xml:space="preserve"> our</w:t>
      </w:r>
      <w:r>
        <w:t xml:space="preserve"> land.</w:t>
      </w:r>
      <w:r>
        <w:t xml:space="preserve"> we</w:t>
      </w:r>
      <w:r>
        <w:t xml:space="preserve"> also</w:t>
      </w:r>
      <w:r>
        <w:t xml:space="preserve"> need</w:t>
      </w:r>
      <w:r>
        <w:t xml:space="preserve"> to</w:t>
      </w:r>
      <w:r>
        <w:t xml:space="preserve"> know</w:t>
      </w:r>
      <w:r>
        <w:t xml:space="preserve"> where</w:t>
      </w:r>
      <w:r>
        <w:t xml:space="preserve"> natural</w:t>
      </w:r>
      <w:r>
        <w:t xml:space="preserve"> gas</w:t>
      </w:r>
      <w:r>
        <w:t xml:space="preserve"> extraction</w:t>
      </w:r>
      <w:r>
        <w:t xml:space="preserve"> fits</w:t>
      </w:r>
      <w:r>
        <w:t xml:space="preserve"> into</w:t>
      </w:r>
      <w:r>
        <w:t xml:space="preserve"> our</w:t>
      </w:r>
      <w:r>
        <w:t xml:space="preserve"> long-term</w:t>
      </w:r>
      <w:r>
        <w:t xml:space="preserve"> energy</w:t>
      </w:r>
      <w:r>
        <w:t xml:space="preserve"> independence</w:t>
      </w:r>
      <w:r>
        <w:t xml:space="preserve"> plan.</w:t>
      </w:r>
      <w:r>
        <w:t xml:space="preserve"> unfortunately,</w:t>
      </w:r>
      <w:r>
        <w:t xml:space="preserve"> our</w:t>
      </w:r>
      <w:r>
        <w:t xml:space="preserve"> representatives</w:t>
      </w:r>
      <w:r>
        <w:t xml:space="preserve"> haven't</w:t>
      </w:r>
      <w:r>
        <w:t xml:space="preserve"> made</w:t>
      </w:r>
      <w:r>
        <w:t xml:space="preserve"> informed</w:t>
      </w:r>
      <w:r>
        <w:t xml:space="preserve"> decisions</w:t>
      </w:r>
      <w:r>
        <w:rPr>
          <w:b/>
        </w:rPr>
        <w:t xml:space="preserve"> THAT</w:t>
      </w:r>
      <w:r>
        <w:t xml:space="preserve"> protect</w:t>
      </w:r>
      <w:r>
        <w:t xml:space="preserve"> our</w:t>
      </w:r>
      <w:r>
        <w:t xml:space="preserve"> interests;</w:t>
      </w:r>
      <w:r>
        <w:t xml:space="preserve"> instead,</w:t>
      </w:r>
      <w:r>
        <w:t xml:space="preserve"> they've</w:t>
      </w:r>
      <w:r>
        <w:t xml:space="preserve"> decided</w:t>
      </w:r>
      <w:r>
        <w:t xml:space="preserve"> in</w:t>
      </w:r>
      <w:r>
        <w:t xml:space="preserve"> favor</w:t>
      </w:r>
      <w:r>
        <w:t xml:space="preserve"> of</w:t>
      </w:r>
      <w:r>
        <w:t xml:space="preserve"> the</w:t>
      </w:r>
      <w:r>
        <w:t xml:space="preserve"> gas</w:t>
      </w:r>
      <w:r>
        <w:t xml:space="preserve"> companies.</w:t>
      </w:r>
      <w:r>
        <w:t xml:space="preserve"> as</w:t>
      </w:r>
      <w:r>
        <w:t xml:space="preserve"> your</w:t>
      </w:r>
      <w:r>
        <w:t xml:space="preserve"> next</w:t>
      </w:r>
      <w:r>
        <w:t xml:space="preserve"> state</w:t>
      </w:r>
      <w:r>
        <w:t xml:space="preserve"> senator,</w:t>
      </w:r>
      <w:r>
        <w:t xml:space="preserve"> i</w:t>
      </w:r>
      <w:r>
        <w:t xml:space="preserve"> will</w:t>
      </w:r>
      <w:r>
        <w:t xml:space="preserve"> do</w:t>
      </w:r>
      <w:r>
        <w:t xml:space="preserve"> better.</w:t>
      </w:r>
      <w:r>
        <w:t xml:space="preserve"> don</w:t>
      </w:r>
      <w:r>
        <w:t xml:space="preserve"> barber</w:t>
      </w:r>
      <w:r>
        <w:t xml:space="preserve"> brooktondale</w:t>
      </w:r>
      <w:r>
        <w:t xml:space="preserve"> barber</w:t>
      </w:r>
      <w:r>
        <w:t xml:space="preserve"> is</w:t>
      </w:r>
      <w:r>
        <w:t xml:space="preserve"> town</w:t>
      </w:r>
      <w:r>
        <w:t xml:space="preserve"> of</w:t>
      </w:r>
      <w:r>
        <w:t xml:space="preserve"> caroline</w:t>
      </w:r>
      <w:r>
        <w:t xml:space="preserve"> supervisor</w:t>
      </w:r>
      <w:r>
        <w:t xml:space="preserve"> and</w:t>
      </w:r>
      <w:r>
        <w:t xml:space="preserve"> a</w:t>
      </w:r>
      <w:r>
        <w:t xml:space="preserve"> candidate</w:t>
      </w:r>
      <w:r>
        <w:t xml:space="preserve"> for</w:t>
      </w:r>
      <w:r>
        <w:t xml:space="preserve"> state</w:t>
      </w:r>
      <w:r>
        <w:t xml:space="preserve"> senate</w:t>
      </w:r>
      <w:r>
        <w:t xml:space="preserve"> in</w:t>
      </w:r>
      <w:r>
        <w:t xml:space="preserve"> the</w:t>
      </w:r>
      <w:r>
        <w:t xml:space="preserve"> 51st</w:t>
      </w:r>
      <w:r>
        <w:t xml:space="preserve"> district.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