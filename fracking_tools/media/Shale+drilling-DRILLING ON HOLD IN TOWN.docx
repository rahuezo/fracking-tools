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One, Two, This, That, Their, There</w:t>
      </w:r>
    </w:p>
    <w:p>
      <w:r>
        <w:t xml:space="preserve"> drilling</w:t>
      </w:r>
      <w:r>
        <w:t xml:space="preserve"> on</w:t>
      </w:r>
      <w:r>
        <w:t xml:space="preserve"> hold</w:t>
      </w:r>
      <w:r>
        <w:t xml:space="preserve"> in</w:t>
      </w:r>
      <w:r>
        <w:t xml:space="preserve"> town</w:t>
      </w:r>
      <w:r>
        <w:t xml:space="preserve"> saturday,</w:t>
      </w:r>
      <w:r>
        <w:t xml:space="preserve"> october</w:t>
      </w:r>
      <w:r>
        <w:t xml:space="preserve"> 18,</w:t>
      </w:r>
      <w:r>
        <w:t xml:space="preserve"> 2008</w:t>
      </w:r>
      <w:r>
        <w:t xml:space="preserve"> 12:00</w:t>
      </w:r>
      <w:r>
        <w:t xml:space="preserve"> am</w:t>
      </w:r>
      <w:r>
        <w:t xml:space="preserve"> the</w:t>
      </w:r>
      <w:r>
        <w:t xml:space="preserve"> town</w:t>
      </w:r>
      <w:r>
        <w:t xml:space="preserve"> of</w:t>
      </w:r>
      <w:r>
        <w:t xml:space="preserve"> new</w:t>
      </w:r>
      <w:r>
        <w:t xml:space="preserve"> lisbon</w:t>
      </w:r>
      <w:r>
        <w:t xml:space="preserve"> has</w:t>
      </w:r>
      <w:r>
        <w:t xml:space="preserve"> adopted</w:t>
      </w:r>
      <w:r>
        <w:t xml:space="preserve"> a</w:t>
      </w:r>
      <w:r>
        <w:t xml:space="preserve"> six-month</w:t>
      </w:r>
      <w:r>
        <w:t xml:space="preserve"> moratorium</w:t>
      </w:r>
      <w:r>
        <w:t xml:space="preserve"> on</w:t>
      </w:r>
      <w:r>
        <w:t xml:space="preserve"> drilling</w:t>
      </w:r>
      <w:r>
        <w:t xml:space="preserve"> for</w:t>
      </w:r>
      <w:r>
        <w:t xml:space="preserve"> natural</w:t>
      </w:r>
      <w:r>
        <w:t xml:space="preserve"> gas,</w:t>
      </w:r>
      <w:r>
        <w:t xml:space="preserve"> supervisor</w:t>
      </w:r>
      <w:r>
        <w:t xml:space="preserve"> robert</w:t>
      </w:r>
      <w:r>
        <w:t xml:space="preserve"> taylor</w:t>
      </w:r>
      <w:r>
        <w:t xml:space="preserve"> said</w:t>
      </w:r>
      <w:r>
        <w:t xml:space="preserve"> friday.</w:t>
      </w:r>
      <w:r>
        <w:t xml:space="preserve"> ``we</w:t>
      </w:r>
      <w:r>
        <w:t xml:space="preserve"> had</w:t>
      </w:r>
      <w:r>
        <w:t xml:space="preserve"> a</w:t>
      </w:r>
      <w:r>
        <w:t xml:space="preserve"> number</w:t>
      </w:r>
      <w:r>
        <w:t xml:space="preserve"> of</w:t>
      </w:r>
      <w:r>
        <w:t xml:space="preserve"> concerned</w:t>
      </w:r>
      <w:r>
        <w:t xml:space="preserve"> citizens</w:t>
      </w:r>
      <w:r>
        <w:t xml:space="preserve"> come</w:t>
      </w:r>
      <w:r>
        <w:t xml:space="preserve"> to</w:t>
      </w:r>
      <w:r>
        <w:t xml:space="preserve"> us,</w:t>
      </w:r>
      <w:r>
        <w:t xml:space="preserve"> worried</w:t>
      </w:r>
      <w:r>
        <w:t xml:space="preserve"> about</w:t>
      </w:r>
      <w:r>
        <w:t xml:space="preserve"> the</w:t>
      </w:r>
      <w:r>
        <w:t xml:space="preserve"> possible</w:t>
      </w:r>
      <w:r>
        <w:t xml:space="preserve"> environmental</w:t>
      </w:r>
      <w:r>
        <w:t xml:space="preserve"> impacts,</w:t>
      </w:r>
      <w:r>
        <w:t xml:space="preserve"> so</w:t>
      </w:r>
      <w:r>
        <w:t xml:space="preserve"> we</w:t>
      </w:r>
      <w:r>
        <w:t xml:space="preserve"> decided</w:t>
      </w:r>
      <w:r>
        <w:t xml:space="preserve"> to</w:t>
      </w:r>
      <w:r>
        <w:t xml:space="preserve"> act,''</w:t>
      </w:r>
      <w:r>
        <w:t xml:space="preserve"> he</w:t>
      </w:r>
      <w:r>
        <w:t xml:space="preserve"> said.</w:t>
      </w:r>
      <w:r>
        <w:t xml:space="preserve"> in</w:t>
      </w:r>
      <w:r>
        <w:t xml:space="preserve"> the</w:t>
      </w:r>
      <w:r>
        <w:t xml:space="preserve"> next</w:t>
      </w:r>
      <w:r>
        <w:t xml:space="preserve"> half-year,</w:t>
      </w:r>
      <w:r>
        <w:t xml:space="preserve"> new</w:t>
      </w:r>
      <w:r>
        <w:t xml:space="preserve"> lisbon</w:t>
      </w:r>
      <w:r>
        <w:t xml:space="preserve"> officials</w:t>
      </w:r>
      <w:r>
        <w:t xml:space="preserve"> will</w:t>
      </w:r>
      <w:r>
        <w:t xml:space="preserve"> study</w:t>
      </w:r>
      <w:r>
        <w:t xml:space="preserve"> how</w:t>
      </w:r>
      <w:r>
        <w:t xml:space="preserve"> gas</w:t>
      </w:r>
      <w:r>
        <w:t xml:space="preserve"> drilling</w:t>
      </w:r>
      <w:r>
        <w:t xml:space="preserve"> has</w:t>
      </w:r>
      <w:r>
        <w:t xml:space="preserve"> affected</w:t>
      </w:r>
      <w:r>
        <w:t xml:space="preserve"> other</w:t>
      </w:r>
      <w:r>
        <w:t xml:space="preserve"> towns</w:t>
      </w:r>
      <w:r>
        <w:t xml:space="preserve"> and</w:t>
      </w:r>
      <w:r>
        <w:t xml:space="preserve"> individuals,</w:t>
      </w:r>
      <w:r>
        <w:t xml:space="preserve"> including</w:t>
      </w:r>
      <w:r>
        <w:t xml:space="preserve"> wear</w:t>
      </w:r>
      <w:r>
        <w:t xml:space="preserve"> and</w:t>
      </w:r>
      <w:r>
        <w:t xml:space="preserve"> tear</w:t>
      </w:r>
      <w:r>
        <w:t xml:space="preserve"> on</w:t>
      </w:r>
      <w:r>
        <w:t xml:space="preserve"> roads,</w:t>
      </w:r>
      <w:r>
        <w:t xml:space="preserve"> threats</w:t>
      </w:r>
      <w:r>
        <w:t xml:space="preserve"> and</w:t>
      </w:r>
      <w:r>
        <w:t xml:space="preserve"> aquifers,</w:t>
      </w:r>
      <w:r>
        <w:t xml:space="preserve"> he</w:t>
      </w:r>
      <w:r>
        <w:t xml:space="preserve"> said.</w:t>
      </w:r>
      <w:r>
        <w:t xml:space="preserve"> officials</w:t>
      </w:r>
      <w:r>
        <w:t xml:space="preserve"> may</w:t>
      </w:r>
      <w:r>
        <w:t xml:space="preserve"> adopt</w:t>
      </w:r>
      <w:r>
        <w:t xml:space="preserve"> whatever</w:t>
      </w:r>
      <w:r>
        <w:t xml:space="preserve"> regulations</w:t>
      </w:r>
      <w:r>
        <w:t xml:space="preserve"> seem</w:t>
      </w:r>
      <w:r>
        <w:t xml:space="preserve"> sensible</w:t>
      </w:r>
      <w:r>
        <w:t xml:space="preserve"> to</w:t>
      </w:r>
      <w:r>
        <w:t xml:space="preserve"> protect</w:t>
      </w:r>
      <w:r>
        <w:t xml:space="preserve"> the</w:t>
      </w:r>
      <w:r>
        <w:t xml:space="preserve"> citizenry,</w:t>
      </w:r>
      <w:r>
        <w:t xml:space="preserve"> taylor</w:t>
      </w:r>
      <w:r>
        <w:t xml:space="preserve"> said.</w:t>
      </w:r>
      <w:r>
        <w:t xml:space="preserve"> the</w:t>
      </w:r>
      <w:r>
        <w:t xml:space="preserve"> town's</w:t>
      </w:r>
      <w:r>
        <w:t xml:space="preserve"> initiative,</w:t>
      </w:r>
      <w:r>
        <w:t xml:space="preserve"> which</w:t>
      </w:r>
      <w:r>
        <w:t xml:space="preserve"> came</w:t>
      </w:r>
      <w:r>
        <w:t xml:space="preserve"> tuesday,</w:t>
      </w:r>
      <w:r>
        <w:t xml:space="preserve"> does</w:t>
      </w:r>
      <w:r>
        <w:t xml:space="preserve"> not</w:t>
      </w:r>
      <w:r>
        <w:t xml:space="preserve"> mean</w:t>
      </w:r>
      <w:r>
        <w:rPr>
          <w:b/>
        </w:rPr>
        <w:t xml:space="preserve"> THAT</w:t>
      </w:r>
      <w:r>
        <w:t xml:space="preserve"> new</w:t>
      </w:r>
      <w:r>
        <w:t xml:space="preserve"> lisbon</w:t>
      </w:r>
      <w:r>
        <w:t xml:space="preserve"> is</w:t>
      </w:r>
      <w:r>
        <w:t xml:space="preserve"> outlawing</w:t>
      </w:r>
      <w:r>
        <w:t xml:space="preserve"> exploration</w:t>
      </w:r>
      <w:r>
        <w:t xml:space="preserve"> for</w:t>
      </w:r>
      <w:r>
        <w:t xml:space="preserve"> and</w:t>
      </w:r>
      <w:r>
        <w:t xml:space="preserve"> extraction</w:t>
      </w:r>
      <w:r>
        <w:t xml:space="preserve"> of</w:t>
      </w:r>
      <w:r>
        <w:t xml:space="preserve"> gas</w:t>
      </w:r>
      <w:r>
        <w:t xml:space="preserve"> from</w:t>
      </w:r>
      <w:r>
        <w:t xml:space="preserve"> the</w:t>
      </w:r>
      <w:r>
        <w:t xml:space="preserve"> shale</w:t>
      </w:r>
      <w:r>
        <w:rPr>
          <w:b/>
        </w:rPr>
        <w:t xml:space="preserve"> THAT</w:t>
      </w:r>
      <w:r>
        <w:t xml:space="preserve"> underlies</w:t>
      </w:r>
      <w:r>
        <w:t xml:space="preserve"> most</w:t>
      </w:r>
      <w:r>
        <w:t xml:space="preserve"> of</w:t>
      </w:r>
      <w:r>
        <w:t xml:space="preserve"> the</w:t>
      </w:r>
      <w:r>
        <w:t xml:space="preserve"> area,</w:t>
      </w:r>
      <w:r>
        <w:t xml:space="preserve"> said</w:t>
      </w:r>
      <w:r>
        <w:t xml:space="preserve"> the</w:t>
      </w:r>
      <w:r>
        <w:t xml:space="preserve"> town</w:t>
      </w:r>
      <w:r>
        <w:t xml:space="preserve"> supervisor.</w:t>
      </w:r>
      <w:r>
        <w:t xml:space="preserve"> ``i</w:t>
      </w:r>
      <w:r>
        <w:t xml:space="preserve"> signed</w:t>
      </w:r>
      <w:r>
        <w:t xml:space="preserve"> a</w:t>
      </w:r>
      <w:r>
        <w:t xml:space="preserve"> lease</w:t>
      </w:r>
      <w:r>
        <w:t xml:space="preserve"> myself,</w:t>
      </w:r>
      <w:r>
        <w:t xml:space="preserve"> may</w:t>
      </w:r>
      <w:r>
        <w:t xml:space="preserve"> 30,''</w:t>
      </w:r>
      <w:r>
        <w:t xml:space="preserve"> taylor</w:t>
      </w:r>
      <w:r>
        <w:t xml:space="preserve"> said.</w:t>
      </w:r>
      <w:r>
        <w:t xml:space="preserve"> ``</w:t>
      </w:r>
      <w:r>
        <w:rPr>
          <w:b/>
        </w:rPr>
        <w:t xml:space="preserve"> THERE</w:t>
      </w:r>
      <w:r>
        <w:t xml:space="preserve"> were</w:t>
      </w:r>
      <w:r>
        <w:rPr>
          <w:b/>
        </w:rPr>
        <w:t xml:space="preserve"> TWO</w:t>
      </w:r>
      <w:r>
        <w:t xml:space="preserve"> gas</w:t>
      </w:r>
      <w:r>
        <w:t xml:space="preserve"> leases</w:t>
      </w:r>
      <w:r>
        <w:t xml:space="preserve"> on</w:t>
      </w:r>
      <w:r>
        <w:rPr>
          <w:b/>
        </w:rPr>
        <w:t xml:space="preserve"> THIS</w:t>
      </w:r>
      <w:r>
        <w:t xml:space="preserve"> property</w:t>
      </w:r>
      <w:r>
        <w:t xml:space="preserve"> before</w:t>
      </w:r>
      <w:r>
        <w:t xml:space="preserve"> and</w:t>
      </w:r>
      <w:r>
        <w:t xml:space="preserve"> nothing</w:t>
      </w:r>
      <w:r>
        <w:t xml:space="preserve"> came</w:t>
      </w:r>
      <w:r>
        <w:t xml:space="preserve"> of</w:t>
      </w:r>
      <w:r>
        <w:t xml:space="preserve"> it.</w:t>
      </w:r>
      <w:r>
        <w:t xml:space="preserve"> i</w:t>
      </w:r>
      <w:r>
        <w:t xml:space="preserve"> assumed</w:t>
      </w:r>
      <w:r>
        <w:t xml:space="preserve"> nothing</w:t>
      </w:r>
      <w:r>
        <w:t xml:space="preserve"> would</w:t>
      </w:r>
      <w:r>
        <w:t xml:space="preserve"> happen</w:t>
      </w:r>
      <w:r>
        <w:rPr>
          <w:b/>
        </w:rPr>
        <w:t xml:space="preserve"> THIS</w:t>
      </w:r>
      <w:r>
        <w:t xml:space="preserve"> time,</w:t>
      </w:r>
      <w:r>
        <w:t xml:space="preserve"> either,</w:t>
      </w:r>
      <w:r>
        <w:t xml:space="preserve"> but</w:t>
      </w:r>
      <w:r>
        <w:t xml:space="preserve"> i</w:t>
      </w:r>
      <w:r>
        <w:t xml:space="preserve"> may</w:t>
      </w:r>
      <w:r>
        <w:t xml:space="preserve"> be</w:t>
      </w:r>
      <w:r>
        <w:t xml:space="preserve"> wrong.''</w:t>
      </w:r>
      <w:r>
        <w:t xml:space="preserve"> taylor</w:t>
      </w:r>
      <w:r>
        <w:t xml:space="preserve"> said</w:t>
      </w:r>
      <w:r>
        <w:t xml:space="preserve"> he</w:t>
      </w:r>
      <w:r>
        <w:t xml:space="preserve"> was</w:t>
      </w:r>
      <w:r>
        <w:t xml:space="preserve"> offered</w:t>
      </w:r>
      <w:r>
        <w:t xml:space="preserve"> $75</w:t>
      </w:r>
      <w:r>
        <w:t xml:space="preserve"> per</w:t>
      </w:r>
      <w:r>
        <w:t xml:space="preserve"> acre</w:t>
      </w:r>
      <w:r>
        <w:t xml:space="preserve"> for</w:t>
      </w:r>
      <w:r>
        <w:t xml:space="preserve"> 240</w:t>
      </w:r>
      <w:r>
        <w:t xml:space="preserve"> acres</w:t>
      </w:r>
      <w:r>
        <w:t xml:space="preserve"> as</w:t>
      </w:r>
      <w:r>
        <w:t xml:space="preserve"> a</w:t>
      </w:r>
      <w:r>
        <w:t xml:space="preserve"> sign-up</w:t>
      </w:r>
      <w:r>
        <w:t xml:space="preserve"> bonus</w:t>
      </w:r>
      <w:r>
        <w:t xml:space="preserve"> by</w:t>
      </w:r>
      <w:r>
        <w:t xml:space="preserve"> whitmar</w:t>
      </w:r>
      <w:r>
        <w:t xml:space="preserve"> exploration</w:t>
      </w:r>
      <w:r>
        <w:t xml:space="preserve"> co.</w:t>
      </w:r>
      <w:r>
        <w:t xml:space="preserve"> ``i</w:t>
      </w:r>
      <w:r>
        <w:t xml:space="preserve"> have</w:t>
      </w:r>
      <w:r>
        <w:t xml:space="preserve"> been</w:t>
      </w:r>
      <w:r>
        <w:t xml:space="preserve"> paid,</w:t>
      </w:r>
      <w:r>
        <w:t xml:space="preserve"> and</w:t>
      </w:r>
      <w:r>
        <w:t xml:space="preserve"> it's</w:t>
      </w:r>
      <w:r>
        <w:t xml:space="preserve"> very</w:t>
      </w:r>
      <w:r>
        <w:t xml:space="preserve"> nice</w:t>
      </w:r>
      <w:r>
        <w:t xml:space="preserve"> to</w:t>
      </w:r>
      <w:r>
        <w:t xml:space="preserve"> have</w:t>
      </w:r>
      <w:r>
        <w:t xml:space="preserve"> it</w:t>
      </w:r>
      <w:r>
        <w:t xml:space="preserve"> in</w:t>
      </w:r>
      <w:r>
        <w:t xml:space="preserve"> the</w:t>
      </w:r>
      <w:r>
        <w:t xml:space="preserve"> bank,''</w:t>
      </w:r>
      <w:r>
        <w:t xml:space="preserve"> he</w:t>
      </w:r>
      <w:r>
        <w:t xml:space="preserve"> said.</w:t>
      </w:r>
      <w:r>
        <w:t xml:space="preserve"> taylor</w:t>
      </w:r>
      <w:r>
        <w:t xml:space="preserve"> is</w:t>
      </w:r>
      <w:r>
        <w:t xml:space="preserve"> just</w:t>
      </w:r>
      <w:r>
        <w:rPr>
          <w:b/>
        </w:rPr>
        <w:t xml:space="preserve"> ONE</w:t>
      </w:r>
      <w:r>
        <w:t xml:space="preserve"> of</w:t>
      </w:r>
      <w:r>
        <w:t xml:space="preserve"> thousands</w:t>
      </w:r>
      <w:r>
        <w:t xml:space="preserve"> of</w:t>
      </w:r>
      <w:r>
        <w:t xml:space="preserve"> area</w:t>
      </w:r>
      <w:r>
        <w:t xml:space="preserve"> residents</w:t>
      </w:r>
      <w:r>
        <w:t xml:space="preserve"> who</w:t>
      </w:r>
      <w:r>
        <w:t xml:space="preserve"> have</w:t>
      </w:r>
      <w:r>
        <w:t xml:space="preserve"> leased</w:t>
      </w:r>
      <w:r>
        <w:rPr>
          <w:b/>
        </w:rPr>
        <w:t xml:space="preserve"> THEIR</w:t>
      </w:r>
      <w:r>
        <w:t xml:space="preserve"> land</w:t>
      </w:r>
      <w:r>
        <w:t xml:space="preserve"> to</w:t>
      </w:r>
      <w:r>
        <w:t xml:space="preserve"> allow</w:t>
      </w:r>
      <w:r>
        <w:t xml:space="preserve"> gas</w:t>
      </w:r>
      <w:r>
        <w:t xml:space="preserve"> drilling</w:t>
      </w:r>
      <w:r>
        <w:t xml:space="preserve"> on</w:t>
      </w:r>
      <w:r>
        <w:t xml:space="preserve"> it.</w:t>
      </w:r>
      <w:r>
        <w:t xml:space="preserve"> according</w:t>
      </w:r>
      <w:r>
        <w:t xml:space="preserve"> to</w:t>
      </w:r>
      <w:r>
        <w:t xml:space="preserve"> state</w:t>
      </w:r>
      <w:r>
        <w:t xml:space="preserve"> officials,</w:t>
      </w:r>
      <w:r>
        <w:t xml:space="preserve"> geologists</w:t>
      </w:r>
      <w:r>
        <w:t xml:space="preserve"> and</w:t>
      </w:r>
      <w:r>
        <w:t xml:space="preserve"> others,</w:t>
      </w:r>
      <w:r>
        <w:t xml:space="preserve"> northern</w:t>
      </w:r>
      <w:r>
        <w:t xml:space="preserve"> pennsylvania</w:t>
      </w:r>
      <w:r>
        <w:t xml:space="preserve"> and</w:t>
      </w:r>
      <w:r>
        <w:t xml:space="preserve"> central</w:t>
      </w:r>
      <w:r>
        <w:t xml:space="preserve"> new</w:t>
      </w:r>
      <w:r>
        <w:t xml:space="preserve"> york</w:t>
      </w:r>
      <w:r>
        <w:t xml:space="preserve"> are</w:t>
      </w:r>
      <w:r>
        <w:t xml:space="preserve"> sitting</w:t>
      </w:r>
      <w:r>
        <w:t xml:space="preserve"> on</w:t>
      </w:r>
      <w:r>
        <w:t xml:space="preserve"> rich</w:t>
      </w:r>
      <w:r>
        <w:t xml:space="preserve"> deposits</w:t>
      </w:r>
      <w:r>
        <w:t xml:space="preserve"> of</w:t>
      </w:r>
      <w:r>
        <w:t xml:space="preserve"> gas,</w:t>
      </w:r>
      <w:r>
        <w:t xml:space="preserve"> trapped</w:t>
      </w:r>
      <w:r>
        <w:t xml:space="preserve"> in</w:t>
      </w:r>
      <w:r>
        <w:t xml:space="preserve"> shale</w:t>
      </w:r>
      <w:r>
        <w:t xml:space="preserve"> thousands</w:t>
      </w:r>
      <w:r>
        <w:t xml:space="preserve"> of</w:t>
      </w:r>
      <w:r>
        <w:t xml:space="preserve"> feet</w:t>
      </w:r>
      <w:r>
        <w:t xml:space="preserve"> below</w:t>
      </w:r>
      <w:r>
        <w:t xml:space="preserve"> the</w:t>
      </w:r>
      <w:r>
        <w:t xml:space="preserve"> ground.</w:t>
      </w:r>
      <w:r>
        <w:t xml:space="preserve"> experts</w:t>
      </w:r>
      <w:r>
        <w:t xml:space="preserve"> have</w:t>
      </w:r>
      <w:r>
        <w:t xml:space="preserve"> known</w:t>
      </w:r>
      <w:r>
        <w:t xml:space="preserve"> of</w:t>
      </w:r>
      <w:r>
        <w:rPr>
          <w:b/>
        </w:rPr>
        <w:t xml:space="preserve"> THIS</w:t>
      </w:r>
      <w:r>
        <w:t xml:space="preserve"> resource</w:t>
      </w:r>
      <w:r>
        <w:t xml:space="preserve"> for</w:t>
      </w:r>
      <w:r>
        <w:t xml:space="preserve"> years,</w:t>
      </w:r>
      <w:r>
        <w:t xml:space="preserve"> but</w:t>
      </w:r>
      <w:r>
        <w:t xml:space="preserve"> recent</w:t>
      </w:r>
      <w:r>
        <w:t xml:space="preserve"> advances</w:t>
      </w:r>
      <w:r>
        <w:t xml:space="preserve"> in</w:t>
      </w:r>
      <w:r>
        <w:t xml:space="preserve"> drilling</w:t>
      </w:r>
      <w:r>
        <w:t xml:space="preserve"> techniques,</w:t>
      </w:r>
      <w:r>
        <w:t xml:space="preserve"> such</w:t>
      </w:r>
      <w:r>
        <w:t xml:space="preserve"> as</w:t>
      </w:r>
      <w:r>
        <w:t xml:space="preserve"> hydrofracturing</w:t>
      </w:r>
      <w:r>
        <w:t xml:space="preserve"> and</w:t>
      </w:r>
      <w:r>
        <w:t xml:space="preserve"> horizontal</w:t>
      </w:r>
      <w:r>
        <w:t xml:space="preserve"> drilling,</w:t>
      </w:r>
      <w:r>
        <w:t xml:space="preserve"> have</w:t>
      </w:r>
      <w:r>
        <w:t xml:space="preserve"> made</w:t>
      </w:r>
      <w:r>
        <w:t xml:space="preserve"> recovering</w:t>
      </w:r>
      <w:r>
        <w:t xml:space="preserve"> it</w:t>
      </w:r>
      <w:r>
        <w:t xml:space="preserve"> more</w:t>
      </w:r>
      <w:r>
        <w:t xml:space="preserve"> feasible.</w:t>
      </w:r>
      <w:r>
        <w:t xml:space="preserve"> the</w:t>
      </w:r>
      <w:r>
        <w:t xml:space="preserve"> new</w:t>
      </w:r>
      <w:r>
        <w:t xml:space="preserve"> drilling</w:t>
      </w:r>
      <w:r>
        <w:t xml:space="preserve"> methods</w:t>
      </w:r>
      <w:r>
        <w:t xml:space="preserve"> have</w:t>
      </w:r>
      <w:r>
        <w:t xml:space="preserve"> also</w:t>
      </w:r>
      <w:r>
        <w:t xml:space="preserve"> alarmed</w:t>
      </w:r>
      <w:r>
        <w:t xml:space="preserve"> environmentalists</w:t>
      </w:r>
      <w:r>
        <w:t xml:space="preserve"> because</w:t>
      </w:r>
      <w:r>
        <w:t xml:space="preserve"> hundreds</w:t>
      </w:r>
      <w:r>
        <w:t xml:space="preserve"> of</w:t>
      </w:r>
      <w:r>
        <w:t xml:space="preserve"> thousands</w:t>
      </w:r>
      <w:r>
        <w:t xml:space="preserve"> of</w:t>
      </w:r>
      <w:r>
        <w:t xml:space="preserve"> gallons</w:t>
      </w:r>
      <w:r>
        <w:t xml:space="preserve"> of</w:t>
      </w:r>
      <w:r>
        <w:t xml:space="preserve"> water</w:t>
      </w:r>
      <w:r>
        <w:t xml:space="preserve"> are</w:t>
      </w:r>
      <w:r>
        <w:t xml:space="preserve"> consumed</w:t>
      </w:r>
      <w:r>
        <w:t xml:space="preserve"> per</w:t>
      </w:r>
      <w:r>
        <w:t xml:space="preserve"> well,</w:t>
      </w:r>
      <w:r>
        <w:t xml:space="preserve"> and</w:t>
      </w:r>
      <w:r>
        <w:t xml:space="preserve"> the</w:t>
      </w:r>
      <w:r>
        <w:t xml:space="preserve"> drilling</w:t>
      </w:r>
      <w:r>
        <w:t xml:space="preserve"> produces</w:t>
      </w:r>
      <w:r>
        <w:t xml:space="preserve"> a</w:t>
      </w:r>
      <w:r>
        <w:t xml:space="preserve"> toxic</w:t>
      </w:r>
      <w:r>
        <w:t xml:space="preserve"> slurry.</w:t>
      </w:r>
      <w:r>
        <w:t xml:space="preserve"> the</w:t>
      </w:r>
      <w:r>
        <w:t xml:space="preserve"> state</w:t>
      </w:r>
      <w:r>
        <w:t xml:space="preserve"> department</w:t>
      </w:r>
      <w:r>
        <w:t xml:space="preserve"> of</w:t>
      </w:r>
      <w:r>
        <w:t xml:space="preserve"> environmental</w:t>
      </w:r>
      <w:r>
        <w:t xml:space="preserve"> conservation</w:t>
      </w:r>
      <w:r>
        <w:t xml:space="preserve"> has</w:t>
      </w:r>
      <w:r>
        <w:t xml:space="preserve"> recently</w:t>
      </w:r>
      <w:r>
        <w:t xml:space="preserve"> rewritten</w:t>
      </w:r>
      <w:r>
        <w:t xml:space="preserve"> draft</w:t>
      </w:r>
      <w:r>
        <w:t xml:space="preserve"> guidelines</w:t>
      </w:r>
      <w:r>
        <w:t xml:space="preserve"> for</w:t>
      </w:r>
      <w:r>
        <w:t xml:space="preserve"> drilling,</w:t>
      </w:r>
      <w:r>
        <w:t xml:space="preserve"> and</w:t>
      </w:r>
      <w:r>
        <w:t xml:space="preserve"> the</w:t>
      </w:r>
      <w:r>
        <w:t xml:space="preserve"> proposed</w:t>
      </w:r>
      <w:r>
        <w:t xml:space="preserve"> regulations</w:t>
      </w:r>
      <w:r>
        <w:t xml:space="preserve"> will</w:t>
      </w:r>
      <w:r>
        <w:t xml:space="preserve"> be</w:t>
      </w:r>
      <w:r>
        <w:t xml:space="preserve"> aired</w:t>
      </w:r>
      <w:r>
        <w:t xml:space="preserve"> at</w:t>
      </w:r>
      <w:r>
        <w:t xml:space="preserve"> public</w:t>
      </w:r>
      <w:r>
        <w:t xml:space="preserve"> meetings</w:t>
      </w:r>
      <w:r>
        <w:t xml:space="preserve"> in</w:t>
      </w:r>
      <w:r>
        <w:t xml:space="preserve"> the</w:t>
      </w:r>
      <w:r>
        <w:t xml:space="preserve"> next</w:t>
      </w:r>
      <w:r>
        <w:rPr>
          <w:b/>
        </w:rPr>
        <w:t xml:space="preserve"> TWO</w:t>
      </w:r>
      <w:r>
        <w:t xml:space="preserve"> months.</w:t>
      </w:r>
      <w:r>
        <w:t xml:space="preserve"> members</w:t>
      </w:r>
      <w:r>
        <w:t xml:space="preserve"> of</w:t>
      </w:r>
      <w:r>
        <w:t xml:space="preserve"> the</w:t>
      </w:r>
      <w:r>
        <w:t xml:space="preserve"> environmental</w:t>
      </w:r>
      <w:r>
        <w:t xml:space="preserve"> group</w:t>
      </w:r>
      <w:r>
        <w:t xml:space="preserve"> sustainable</w:t>
      </w:r>
      <w:r>
        <w:t xml:space="preserve"> otsego</w:t>
      </w:r>
      <w:r>
        <w:t xml:space="preserve"> are</w:t>
      </w:r>
      <w:r>
        <w:t xml:space="preserve"> not</w:t>
      </w:r>
      <w:r>
        <w:t xml:space="preserve"> content</w:t>
      </w:r>
      <w:r>
        <w:t xml:space="preserve"> to</w:t>
      </w:r>
      <w:r>
        <w:t xml:space="preserve"> rely</w:t>
      </w:r>
      <w:r>
        <w:t xml:space="preserve"> solely</w:t>
      </w:r>
      <w:r>
        <w:t xml:space="preserve"> on</w:t>
      </w:r>
      <w:r>
        <w:t xml:space="preserve"> state</w:t>
      </w:r>
      <w:r>
        <w:t xml:space="preserve"> protection,</w:t>
      </w:r>
      <w:r>
        <w:t xml:space="preserve"> member</w:t>
      </w:r>
      <w:r>
        <w:t xml:space="preserve"> adrian</w:t>
      </w:r>
      <w:r>
        <w:t xml:space="preserve"> kuzminski</w:t>
      </w:r>
      <w:r>
        <w:t xml:space="preserve"> said</w:t>
      </w:r>
      <w:r>
        <w:rPr>
          <w:b/>
        </w:rPr>
        <w:t xml:space="preserve"> THIS</w:t>
      </w:r>
      <w:r>
        <w:t xml:space="preserve"> week.</w:t>
      </w:r>
      <w:r>
        <w:t xml:space="preserve"> kuzminski</w:t>
      </w:r>
      <w:r>
        <w:t xml:space="preserve"> addressed</w:t>
      </w:r>
      <w:r>
        <w:t xml:space="preserve"> the</w:t>
      </w:r>
      <w:r>
        <w:t xml:space="preserve"> otsego</w:t>
      </w:r>
      <w:r>
        <w:t xml:space="preserve"> county</w:t>
      </w:r>
      <w:r>
        <w:t xml:space="preserve"> board</w:t>
      </w:r>
      <w:r>
        <w:t xml:space="preserve"> of</w:t>
      </w:r>
      <w:r>
        <w:t xml:space="preserve"> representatives</w:t>
      </w:r>
      <w:r>
        <w:t xml:space="preserve"> on</w:t>
      </w:r>
      <w:r>
        <w:t xml:space="preserve"> wednesday,</w:t>
      </w:r>
      <w:r>
        <w:t xml:space="preserve"> asking</w:t>
      </w:r>
      <w:r>
        <w:t xml:space="preserve"> members</w:t>
      </w:r>
      <w:r>
        <w:t xml:space="preserve"> to</w:t>
      </w:r>
      <w:r>
        <w:t xml:space="preserve"> consider</w:t>
      </w:r>
      <w:r>
        <w:t xml:space="preserve"> establishing</w:t>
      </w:r>
      <w:r>
        <w:t xml:space="preserve"> agencies</w:t>
      </w:r>
      <w:r>
        <w:t xml:space="preserve"> to</w:t>
      </w:r>
      <w:r>
        <w:t xml:space="preserve"> oversee</w:t>
      </w:r>
      <w:r>
        <w:t xml:space="preserve"> water-quality</w:t>
      </w:r>
      <w:r>
        <w:t xml:space="preserve"> monitoring</w:t>
      </w:r>
      <w:r>
        <w:t xml:space="preserve"> and</w:t>
      </w:r>
      <w:r>
        <w:t xml:space="preserve"> assert</w:t>
      </w:r>
      <w:r>
        <w:t xml:space="preserve"> control</w:t>
      </w:r>
      <w:r>
        <w:t xml:space="preserve"> over</w:t>
      </w:r>
      <w:r>
        <w:t xml:space="preserve"> energy</w:t>
      </w:r>
      <w:r>
        <w:t xml:space="preserve"> activities,</w:t>
      </w:r>
      <w:r>
        <w:t xml:space="preserve"> including</w:t>
      </w:r>
      <w:r>
        <w:t xml:space="preserve"> gas</w:t>
      </w:r>
      <w:r>
        <w:t xml:space="preserve"> drilling.</w:t>
      </w:r>
      <w:r>
        <w:t xml:space="preserve"> ``it's</w:t>
      </w:r>
      <w:r>
        <w:t xml:space="preserve"> up</w:t>
      </w:r>
      <w:r>
        <w:t xml:space="preserve"> to</w:t>
      </w:r>
      <w:r>
        <w:t xml:space="preserve"> local</w:t>
      </w:r>
      <w:r>
        <w:t xml:space="preserve"> government,</w:t>
      </w:r>
      <w:r>
        <w:t xml:space="preserve"> including</w:t>
      </w:r>
      <w:r>
        <w:t xml:space="preserve"> the</w:t>
      </w:r>
      <w:r>
        <w:t xml:space="preserve"> county,</w:t>
      </w:r>
      <w:r>
        <w:t xml:space="preserve"> to</w:t>
      </w:r>
      <w:r>
        <w:t xml:space="preserve"> represent</w:t>
      </w:r>
      <w:r>
        <w:t xml:space="preserve"> the</w:t>
      </w:r>
      <w:r>
        <w:t xml:space="preserve"> interests</w:t>
      </w:r>
      <w:r>
        <w:t xml:space="preserve"> of</w:t>
      </w:r>
      <w:r>
        <w:t xml:space="preserve"> local</w:t>
      </w:r>
      <w:r>
        <w:t xml:space="preserve"> citizens</w:t>
      </w:r>
      <w:r>
        <w:t xml:space="preserve"> by</w:t>
      </w:r>
      <w:r>
        <w:t xml:space="preserve"> exercising</w:t>
      </w:r>
      <w:r>
        <w:t xml:space="preserve"> all</w:t>
      </w:r>
      <w:r>
        <w:t xml:space="preserve"> the</w:t>
      </w:r>
      <w:r>
        <w:t xml:space="preserve"> legitimate</w:t>
      </w:r>
      <w:r>
        <w:t xml:space="preserve"> authority</w:t>
      </w:r>
      <w:r>
        <w:t xml:space="preserve"> you</w:t>
      </w:r>
      <w:r>
        <w:t xml:space="preserve"> have.</w:t>
      </w:r>
      <w:r>
        <w:t xml:space="preserve"> if</w:t>
      </w:r>
      <w:r>
        <w:t xml:space="preserve"> you</w:t>
      </w:r>
      <w:r>
        <w:t xml:space="preserve"> don't</w:t>
      </w:r>
      <w:r>
        <w:t xml:space="preserve"> do</w:t>
      </w:r>
      <w:r>
        <w:t xml:space="preserve"> it,</w:t>
      </w:r>
      <w:r>
        <w:t xml:space="preserve"> who</w:t>
      </w:r>
      <w:r>
        <w:t xml:space="preserve"> will?''</w:t>
      </w:r>
      <w:r>
        <w:t xml:space="preserve"> he</w:t>
      </w:r>
      <w:r>
        <w:t xml:space="preserve"> continued.</w:t>
      </w:r>
      <w:r>
        <w:t xml:space="preserve"> andrew</w:t>
      </w:r>
      <w:r>
        <w:t xml:space="preserve"> latham</w:t>
      </w:r>
      <w:r>
        <w:t xml:space="preserve"> of</w:t>
      </w:r>
      <w:r>
        <w:t xml:space="preserve"> ridgefield,</w:t>
      </w:r>
      <w:r>
        <w:t xml:space="preserve"> n.j.,</w:t>
      </w:r>
      <w:r>
        <w:t xml:space="preserve"> who</w:t>
      </w:r>
      <w:r>
        <w:t xml:space="preserve"> is</w:t>
      </w:r>
      <w:r>
        <w:t xml:space="preserve"> ready</w:t>
      </w:r>
      <w:r>
        <w:t xml:space="preserve"> to</w:t>
      </w:r>
      <w:r>
        <w:t xml:space="preserve"> lease</w:t>
      </w:r>
      <w:r>
        <w:t xml:space="preserve"> about</w:t>
      </w:r>
      <w:r>
        <w:t xml:space="preserve"> 300</w:t>
      </w:r>
      <w:r>
        <w:t xml:space="preserve"> acres</w:t>
      </w:r>
      <w:r>
        <w:t xml:space="preserve"> he</w:t>
      </w:r>
      <w:r>
        <w:t xml:space="preserve"> owns</w:t>
      </w:r>
      <w:r>
        <w:t xml:space="preserve"> in</w:t>
      </w:r>
      <w:r>
        <w:t xml:space="preserve"> otego,</w:t>
      </w:r>
      <w:r>
        <w:t xml:space="preserve"> has</w:t>
      </w:r>
      <w:r>
        <w:t xml:space="preserve"> a</w:t>
      </w:r>
      <w:r>
        <w:t xml:space="preserve"> different</w:t>
      </w:r>
      <w:r>
        <w:t xml:space="preserve"> perspective.</w:t>
      </w:r>
      <w:r>
        <w:t xml:space="preserve"> ``i've</w:t>
      </w:r>
      <w:r>
        <w:t xml:space="preserve"> seen</w:t>
      </w:r>
      <w:r>
        <w:t xml:space="preserve"> these</w:t>
      </w:r>
      <w:r>
        <w:t xml:space="preserve"> drilling</w:t>
      </w:r>
      <w:r>
        <w:t xml:space="preserve"> operations,</w:t>
      </w:r>
      <w:r>
        <w:t xml:space="preserve"> and</w:t>
      </w:r>
      <w:r>
        <w:t xml:space="preserve"> they're</w:t>
      </w:r>
      <w:r>
        <w:t xml:space="preserve"> nowhere</w:t>
      </w:r>
      <w:r>
        <w:t xml:space="preserve"> near</w:t>
      </w:r>
      <w:r>
        <w:t xml:space="preserve"> as</w:t>
      </w:r>
      <w:r>
        <w:t xml:space="preserve"> big</w:t>
      </w:r>
      <w:r>
        <w:t xml:space="preserve"> as</w:t>
      </w:r>
      <w:r>
        <w:t xml:space="preserve"> a</w:t>
      </w:r>
      <w:r>
        <w:t xml:space="preserve"> lot</w:t>
      </w:r>
      <w:r>
        <w:t xml:space="preserve"> of</w:t>
      </w:r>
      <w:r>
        <w:t xml:space="preserve"> people</w:t>
      </w:r>
      <w:r>
        <w:t xml:space="preserve"> think,''</w:t>
      </w:r>
      <w:r>
        <w:t xml:space="preserve"> he</w:t>
      </w:r>
      <w:r>
        <w:t xml:space="preserve"> said.</w:t>
      </w:r>
      <w:r>
        <w:t xml:space="preserve"> drilling</w:t>
      </w:r>
      <w:r>
        <w:t xml:space="preserve"> a</w:t>
      </w:r>
      <w:r>
        <w:t xml:space="preserve"> well</w:t>
      </w:r>
      <w:r>
        <w:t xml:space="preserve"> typically</w:t>
      </w:r>
      <w:r>
        <w:t xml:space="preserve"> takes</w:t>
      </w:r>
      <w:r>
        <w:t xml:space="preserve"> about</w:t>
      </w:r>
      <w:r>
        <w:t xml:space="preserve"> a</w:t>
      </w:r>
      <w:r>
        <w:t xml:space="preserve"> week,</w:t>
      </w:r>
      <w:r>
        <w:t xml:space="preserve"> as</w:t>
      </w:r>
      <w:r>
        <w:t xml:space="preserve"> the</w:t>
      </w:r>
      <w:r>
        <w:t xml:space="preserve"> crew</w:t>
      </w:r>
      <w:r>
        <w:t xml:space="preserve"> works</w:t>
      </w:r>
      <w:r>
        <w:t xml:space="preserve"> round</w:t>
      </w:r>
      <w:r>
        <w:t xml:space="preserve"> the</w:t>
      </w:r>
      <w:r>
        <w:t xml:space="preserve"> clock,</w:t>
      </w:r>
      <w:r>
        <w:t xml:space="preserve"> he</w:t>
      </w:r>
      <w:r>
        <w:t xml:space="preserve"> said.</w:t>
      </w:r>
      <w:r>
        <w:t xml:space="preserve"> but</w:t>
      </w:r>
      <w:r>
        <w:t xml:space="preserve"> when</w:t>
      </w:r>
      <w:r>
        <w:t xml:space="preserve"> they're</w:t>
      </w:r>
      <w:r>
        <w:t xml:space="preserve"> d</w:t>
      </w:r>
      <w:r>
        <w:rPr>
          <w:b/>
        </w:rPr>
        <w:t xml:space="preserve"> ONE</w:t>
      </w:r>
      <w:r>
        <w:t xml:space="preserve"> ,</w:t>
      </w:r>
      <w:r>
        <w:t xml:space="preserve"> a</w:t>
      </w:r>
      <w:r>
        <w:t xml:space="preserve"> wellhead</w:t>
      </w:r>
      <w:r>
        <w:t xml:space="preserve"> is</w:t>
      </w:r>
      <w:r>
        <w:t xml:space="preserve"> unobtrusive,</w:t>
      </w:r>
      <w:r>
        <w:t xml:space="preserve"> and</w:t>
      </w:r>
      <w:r>
        <w:t xml:space="preserve"> the</w:t>
      </w:r>
      <w:r>
        <w:t xml:space="preserve"> pipelines</w:t>
      </w:r>
      <w:r>
        <w:t xml:space="preserve"> to</w:t>
      </w:r>
      <w:r>
        <w:t xml:space="preserve"> them,</w:t>
      </w:r>
      <w:r>
        <w:t xml:space="preserve"> dug</w:t>
      </w:r>
      <w:r>
        <w:t xml:space="preserve"> with</w:t>
      </w:r>
      <w:r>
        <w:t xml:space="preserve"> trenchers,</w:t>
      </w:r>
      <w:r>
        <w:t xml:space="preserve"> do</w:t>
      </w:r>
      <w:r>
        <w:t xml:space="preserve"> not</w:t>
      </w:r>
      <w:r>
        <w:t xml:space="preserve"> make</w:t>
      </w:r>
      <w:r>
        <w:t xml:space="preserve"> major</w:t>
      </w:r>
      <w:r>
        <w:t xml:space="preserve"> scars</w:t>
      </w:r>
      <w:r>
        <w:t xml:space="preserve"> in</w:t>
      </w:r>
      <w:r>
        <w:t xml:space="preserve"> the</w:t>
      </w:r>
      <w:r>
        <w:t xml:space="preserve"> landscape.</w:t>
      </w:r>
      <w:r>
        <w:t xml:space="preserve"> latham</w:t>
      </w:r>
      <w:r>
        <w:t xml:space="preserve"> said</w:t>
      </w:r>
      <w:r>
        <w:t xml:space="preserve"> he</w:t>
      </w:r>
      <w:r>
        <w:t xml:space="preserve"> is</w:t>
      </w:r>
      <w:r>
        <w:t xml:space="preserve"> to</w:t>
      </w:r>
      <w:r>
        <w:t xml:space="preserve"> be</w:t>
      </w:r>
      <w:r>
        <w:t xml:space="preserve"> paid</w:t>
      </w:r>
      <w:r>
        <w:t xml:space="preserve"> $1,000</w:t>
      </w:r>
      <w:r>
        <w:t xml:space="preserve"> per</w:t>
      </w:r>
      <w:r>
        <w:t xml:space="preserve"> acre</w:t>
      </w:r>
      <w:r>
        <w:t xml:space="preserve"> over</w:t>
      </w:r>
      <w:r>
        <w:t xml:space="preserve"> 10</w:t>
      </w:r>
      <w:r>
        <w:t xml:space="preserve"> years</w:t>
      </w:r>
      <w:r>
        <w:t xml:space="preserve"> by</w:t>
      </w:r>
      <w:r>
        <w:t xml:space="preserve"> lenape</w:t>
      </w:r>
      <w:r>
        <w:t xml:space="preserve"> resources</w:t>
      </w:r>
      <w:r>
        <w:t xml:space="preserve"> inc.,</w:t>
      </w:r>
      <w:r>
        <w:t xml:space="preserve"> and</w:t>
      </w:r>
      <w:r>
        <w:t xml:space="preserve"> is</w:t>
      </w:r>
      <w:r>
        <w:t xml:space="preserve"> urging</w:t>
      </w:r>
      <w:r>
        <w:t xml:space="preserve"> his</w:t>
      </w:r>
      <w:r>
        <w:t xml:space="preserve"> neighbors</w:t>
      </w:r>
      <w:r>
        <w:t xml:space="preserve"> to</w:t>
      </w:r>
      <w:r>
        <w:t xml:space="preserve"> sign</w:t>
      </w:r>
      <w:r>
        <w:t xml:space="preserve"> up</w:t>
      </w:r>
      <w:r>
        <w:t xml:space="preserve"> and</w:t>
      </w:r>
      <w:r>
        <w:t xml:space="preserve"> cash</w:t>
      </w:r>
      <w:r>
        <w:t xml:space="preserve"> in</w:t>
      </w:r>
      <w:r>
        <w:t xml:space="preserve"> now.</w:t>
      </w:r>
      <w:r>
        <w:t xml:space="preserve"> ``the</w:t>
      </w:r>
      <w:r>
        <w:t xml:space="preserve"> big</w:t>
      </w:r>
      <w:r>
        <w:t xml:space="preserve"> m</w:t>
      </w:r>
      <w:r>
        <w:rPr>
          <w:b/>
        </w:rPr>
        <w:t xml:space="preserve"> ONE</w:t>
      </w:r>
      <w:r>
        <w:t xml:space="preserve"> y</w:t>
      </w:r>
      <w:r>
        <w:t xml:space="preserve"> is</w:t>
      </w:r>
      <w:r>
        <w:t xml:space="preserve"> in</w:t>
      </w:r>
      <w:r>
        <w:t xml:space="preserve"> the</w:t>
      </w:r>
      <w:r>
        <w:t xml:space="preserve"> royalties</w:t>
      </w:r>
      <w:r>
        <w:t xml:space="preserve"> when</w:t>
      </w:r>
      <w:r>
        <w:t xml:space="preserve"> they</w:t>
      </w:r>
      <w:r>
        <w:t xml:space="preserve"> hit</w:t>
      </w:r>
      <w:r>
        <w:t xml:space="preserve"> gas,</w:t>
      </w:r>
      <w:r>
        <w:t xml:space="preserve"> and</w:t>
      </w:r>
      <w:r>
        <w:t xml:space="preserve"> why</w:t>
      </w:r>
      <w:r>
        <w:t xml:space="preserve"> shouldn't</w:t>
      </w:r>
      <w:r>
        <w:t xml:space="preserve"> we</w:t>
      </w:r>
      <w:r>
        <w:t xml:space="preserve"> share</w:t>
      </w:r>
      <w:r>
        <w:t xml:space="preserve"> in</w:t>
      </w:r>
      <w:r>
        <w:rPr>
          <w:b/>
        </w:rPr>
        <w:t xml:space="preserve"> THAT</w:t>
      </w:r>
      <w:r>
        <w:t xml:space="preserve"> ?''</w:t>
      </w:r>
      <w:r>
        <w:t xml:space="preserve"> he</w:t>
      </w:r>
      <w:r>
        <w:t xml:space="preserve"> said.</w:t>
      </w:r>
      <w:r>
        <w:t xml:space="preserve"> latham</w:t>
      </w:r>
      <w:r>
        <w:t xml:space="preserve"> cauti</w:t>
      </w:r>
      <w:r>
        <w:rPr>
          <w:b/>
        </w:rPr>
        <w:t xml:space="preserve"> ONE</w:t>
      </w:r>
      <w:r>
        <w:t xml:space="preserve"> d</w:t>
      </w:r>
      <w:r>
        <w:rPr>
          <w:b/>
        </w:rPr>
        <w:t xml:space="preserve"> THAT</w:t>
      </w:r>
      <w:r>
        <w:t xml:space="preserve"> if</w:t>
      </w:r>
      <w:r>
        <w:t xml:space="preserve"> local</w:t>
      </w:r>
      <w:r>
        <w:t xml:space="preserve"> residents</w:t>
      </w:r>
      <w:r>
        <w:t xml:space="preserve"> throw</w:t>
      </w:r>
      <w:r>
        <w:t xml:space="preserve"> up</w:t>
      </w:r>
      <w:r>
        <w:t xml:space="preserve"> roadblocks</w:t>
      </w:r>
      <w:r>
        <w:t xml:space="preserve"> for</w:t>
      </w:r>
      <w:r>
        <w:t xml:space="preserve"> drillers,</w:t>
      </w:r>
      <w:r>
        <w:t xml:space="preserve"> the</w:t>
      </w:r>
      <w:r>
        <w:t xml:space="preserve"> companies</w:t>
      </w:r>
      <w:r>
        <w:t xml:space="preserve"> will</w:t>
      </w:r>
      <w:r>
        <w:t xml:space="preserve"> go</w:t>
      </w:r>
      <w:r>
        <w:t xml:space="preserve"> elsewhere,</w:t>
      </w:r>
      <w:r>
        <w:t xml:space="preserve"> as</w:t>
      </w:r>
      <w:r>
        <w:t xml:space="preserve"> the</w:t>
      </w:r>
      <w:r>
        <w:t xml:space="preserve"> entire</w:t>
      </w:r>
      <w:r>
        <w:t xml:space="preserve"> area</w:t>
      </w:r>
      <w:r>
        <w:t xml:space="preserve"> is</w:t>
      </w:r>
      <w:r>
        <w:t xml:space="preserve"> rich</w:t>
      </w:r>
      <w:r>
        <w:t xml:space="preserve"> in</w:t>
      </w:r>
      <w:r>
        <w:t xml:space="preserve"> gas.</w:t>
      </w:r>
      <w:r>
        <w:t xml:space="preserve"> in</w:t>
      </w:r>
      <w:r>
        <w:t xml:space="preserve"> otego</w:t>
      </w:r>
      <w:r>
        <w:t xml:space="preserve"> on</w:t>
      </w:r>
      <w:r>
        <w:t xml:space="preserve"> wednesday,</w:t>
      </w:r>
      <w:r>
        <w:t xml:space="preserve"> the</w:t>
      </w:r>
      <w:r>
        <w:t xml:space="preserve"> concerned</w:t>
      </w:r>
      <w:r>
        <w:t xml:space="preserve"> citizens</w:t>
      </w:r>
      <w:r>
        <w:t xml:space="preserve"> of</w:t>
      </w:r>
      <w:r>
        <w:t xml:space="preserve"> otego</w:t>
      </w:r>
      <w:r>
        <w:t xml:space="preserve"> will</w:t>
      </w:r>
      <w:r>
        <w:t xml:space="preserve"> host</w:t>
      </w:r>
      <w:r>
        <w:t xml:space="preserve"> a</w:t>
      </w:r>
      <w:r>
        <w:t xml:space="preserve"> meeting</w:t>
      </w:r>
      <w:r>
        <w:t xml:space="preserve"> at</w:t>
      </w:r>
      <w:r>
        <w:t xml:space="preserve"> unatego</w:t>
      </w:r>
      <w:r>
        <w:t xml:space="preserve"> central</w:t>
      </w:r>
      <w:r>
        <w:t xml:space="preserve"> school</w:t>
      </w:r>
      <w:r>
        <w:t xml:space="preserve"> to</w:t>
      </w:r>
      <w:r>
        <w:t xml:space="preserve"> discuss</w:t>
      </w:r>
      <w:r>
        <w:t xml:space="preserve"> the</w:t>
      </w:r>
      <w:r>
        <w:t xml:space="preserve"> impact</w:t>
      </w:r>
      <w:r>
        <w:rPr>
          <w:b/>
        </w:rPr>
        <w:t xml:space="preserve"> THAT</w:t>
      </w:r>
      <w:r>
        <w:t xml:space="preserve"> gas</w:t>
      </w:r>
      <w:r>
        <w:t xml:space="preserve"> drilling</w:t>
      </w:r>
      <w:r>
        <w:t xml:space="preserve"> may</w:t>
      </w:r>
      <w:r>
        <w:t xml:space="preserve"> have</w:t>
      </w:r>
      <w:r>
        <w:t xml:space="preserve"> on</w:t>
      </w:r>
      <w:r>
        <w:t xml:space="preserve"> the</w:t>
      </w:r>
      <w:r>
        <w:t xml:space="preserve"> area.</w:t>
      </w:r>
      <w:r>
        <w:t xml:space="preserve"> a</w:t>
      </w:r>
      <w:r>
        <w:t xml:space="preserve"> real-estate</w:t>
      </w:r>
      <w:r>
        <w:t xml:space="preserve"> appraiser,</w:t>
      </w:r>
      <w:r>
        <w:t xml:space="preserve"> a</w:t>
      </w:r>
      <w:r>
        <w:t xml:space="preserve"> geologist,</w:t>
      </w:r>
      <w:r>
        <w:t xml:space="preserve"> a</w:t>
      </w:r>
      <w:r>
        <w:t xml:space="preserve"> hydrologist</w:t>
      </w:r>
      <w:r>
        <w:t xml:space="preserve"> and</w:t>
      </w:r>
      <w:r>
        <w:t xml:space="preserve"> town</w:t>
      </w:r>
      <w:r>
        <w:t xml:space="preserve"> and</w:t>
      </w:r>
      <w:r>
        <w:t xml:space="preserve"> county</w:t>
      </w:r>
      <w:r>
        <w:t xml:space="preserve"> officials</w:t>
      </w:r>
      <w:r>
        <w:t xml:space="preserve"> will</w:t>
      </w:r>
      <w:r>
        <w:t xml:space="preserve"> be</w:t>
      </w:r>
      <w:r>
        <w:t xml:space="preserve"> among</w:t>
      </w:r>
      <w:r>
        <w:t xml:space="preserve"> those</w:t>
      </w:r>
      <w:r>
        <w:t xml:space="preserve"> to</w:t>
      </w:r>
      <w:r>
        <w:t xml:space="preserve"> share</w:t>
      </w:r>
      <w:r>
        <w:rPr>
          <w:b/>
        </w:rPr>
        <w:t xml:space="preserve"> THEIR</w:t>
      </w:r>
      <w:r>
        <w:t xml:space="preserve"> findings</w:t>
      </w:r>
      <w:r>
        <w:t xml:space="preserve"> on</w:t>
      </w:r>
      <w:r>
        <w:t xml:space="preserve"> how</w:t>
      </w:r>
      <w:r>
        <w:t xml:space="preserve"> drilling</w:t>
      </w:r>
      <w:r>
        <w:t xml:space="preserve"> affects</w:t>
      </w:r>
      <w:r>
        <w:t xml:space="preserve"> residents</w:t>
      </w:r>
      <w:r>
        <w:t xml:space="preserve"> and</w:t>
      </w:r>
      <w:r>
        <w:t xml:space="preserve"> leases</w:t>
      </w:r>
      <w:r>
        <w:t xml:space="preserve"> affect</w:t>
      </w:r>
      <w:r>
        <w:t xml:space="preserve"> property</w:t>
      </w:r>
      <w:r>
        <w:t xml:space="preserve"> values.</w:t>
      </w:r>
      <w:r>
        <w:t xml:space="preserve"> the</w:t>
      </w:r>
      <w:r>
        <w:t xml:space="preserve"> event</w:t>
      </w:r>
      <w:r>
        <w:t xml:space="preserve"> begins</w:t>
      </w:r>
      <w:r>
        <w:t xml:space="preserve"> at</w:t>
      </w:r>
      <w:r>
        <w:t xml:space="preserve"> 7</w:t>
      </w:r>
      <w:r>
        <w:t xml:space="preserve"> p.m.</w:t>
      </w:r>
      <w:r>
        <w:t xml:space="preserve"> ``the</w:t>
      </w:r>
      <w:r>
        <w:t xml:space="preserve"> gas</w:t>
      </w:r>
      <w:r>
        <w:t xml:space="preserve"> drilling</w:t>
      </w:r>
      <w:r>
        <w:t xml:space="preserve"> frenzy</w:t>
      </w:r>
      <w:r>
        <w:t xml:space="preserve"> also</w:t>
      </w:r>
      <w:r>
        <w:t xml:space="preserve"> showed</w:t>
      </w:r>
      <w:r>
        <w:t xml:space="preserve"> us</w:t>
      </w:r>
      <w:r>
        <w:rPr>
          <w:b/>
        </w:rPr>
        <w:t xml:space="preserve"> THAT</w:t>
      </w:r>
      <w:r>
        <w:t xml:space="preserve"> state</w:t>
      </w:r>
      <w:r>
        <w:t xml:space="preserve"> and</w:t>
      </w:r>
      <w:r>
        <w:t xml:space="preserve"> federal</w:t>
      </w:r>
      <w:r>
        <w:t xml:space="preserve"> governments</w:t>
      </w:r>
      <w:r>
        <w:t xml:space="preserve"> and</w:t>
      </w:r>
      <w:r>
        <w:t xml:space="preserve"> agencies</w:t>
      </w:r>
      <w:r>
        <w:t xml:space="preserve"> _</w:t>
      </w:r>
      <w:r>
        <w:t xml:space="preserve"> in</w:t>
      </w:r>
      <w:r>
        <w:t xml:space="preserve"> the</w:t>
      </w:r>
      <w:r>
        <w:t xml:space="preserve"> wake</w:t>
      </w:r>
      <w:r>
        <w:t xml:space="preserve"> of</w:t>
      </w:r>
      <w:r>
        <w:t xml:space="preserve"> bipartisan</w:t>
      </w:r>
      <w:r>
        <w:t xml:space="preserve"> deregulation</w:t>
      </w:r>
      <w:r>
        <w:t xml:space="preserve"> _</w:t>
      </w:r>
      <w:r>
        <w:t xml:space="preserve"> are</w:t>
      </w:r>
      <w:r>
        <w:t xml:space="preserve"> no</w:t>
      </w:r>
      <w:r>
        <w:t xml:space="preserve"> longer</w:t>
      </w:r>
      <w:r>
        <w:t xml:space="preserve"> necessarily</w:t>
      </w:r>
      <w:r>
        <w:t xml:space="preserve"> able</w:t>
      </w:r>
      <w:r>
        <w:t xml:space="preserve"> to</w:t>
      </w:r>
      <w:r>
        <w:t xml:space="preserve"> protect</w:t>
      </w:r>
      <w:r>
        <w:t xml:space="preserve"> otsego</w:t>
      </w:r>
      <w:r>
        <w:t xml:space="preserve"> county's</w:t>
      </w:r>
      <w:r>
        <w:t xml:space="preserve"> resources</w:t>
      </w:r>
      <w:r>
        <w:t xml:space="preserve"> from</w:t>
      </w:r>
      <w:r>
        <w:t xml:space="preserve"> exploitation</w:t>
      </w:r>
      <w:r>
        <w:t xml:space="preserve"> by</w:t>
      </w:r>
      <w:r>
        <w:t xml:space="preserve"> outside</w:t>
      </w:r>
      <w:r>
        <w:t xml:space="preserve"> interests.</w:t>
      </w:r>
      <w:r>
        <w:t xml:space="preserve"> it</w:t>
      </w:r>
      <w:r>
        <w:t xml:space="preserve"> would</w:t>
      </w:r>
      <w:r>
        <w:t xml:space="preserve"> be</w:t>
      </w:r>
      <w:r>
        <w:t xml:space="preserve"> naive</w:t>
      </w:r>
      <w:r>
        <w:t xml:space="preserve"> to</w:t>
      </w:r>
      <w:r>
        <w:t xml:space="preserve"> rely</w:t>
      </w:r>
      <w:r>
        <w:t xml:space="preserve"> on</w:t>
      </w:r>
      <w:r>
        <w:t xml:space="preserve"> them</w:t>
      </w:r>
      <w:r>
        <w:t xml:space="preserve"> al</w:t>
      </w:r>
      <w:r>
        <w:rPr>
          <w:b/>
        </w:rPr>
        <w:t xml:space="preserve"> ONE</w:t>
      </w:r>
      <w:r>
        <w:t xml:space="preserve"> ,''</w:t>
      </w:r>
      <w:r>
        <w:t xml:space="preserve"> he</w:t>
      </w:r>
      <w:r>
        <w:t xml:space="preserve">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