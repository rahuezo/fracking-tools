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One, This, That, Their, There</w:t>
      </w:r>
    </w:p>
    <w:p>
      <w:r>
        <w:t xml:space="preserve"> butternut</w:t>
      </w:r>
      <w:r>
        <w:t xml:space="preserve"> valley</w:t>
      </w:r>
      <w:r>
        <w:t xml:space="preserve"> group</w:t>
      </w:r>
      <w:r>
        <w:t xml:space="preserve"> to</w:t>
      </w:r>
      <w:r>
        <w:t xml:space="preserve"> meet</w:t>
      </w:r>
      <w:r>
        <w:t xml:space="preserve"> sun</w:t>
      </w:r>
      <w:r>
        <w:t xml:space="preserve"> saturday,</w:t>
      </w:r>
      <w:r>
        <w:t xml:space="preserve"> december</w:t>
      </w:r>
      <w:r>
        <w:t xml:space="preserve"> 6,</w:t>
      </w:r>
      <w:r>
        <w:t xml:space="preserve"> 2008</w:t>
      </w:r>
      <w:r>
        <w:t xml:space="preserve"> 8:10</w:t>
      </w:r>
      <w:r>
        <w:t xml:space="preserve"> am</w:t>
      </w:r>
      <w:r>
        <w:t xml:space="preserve"> a</w:t>
      </w:r>
      <w:r>
        <w:t xml:space="preserve"> group</w:t>
      </w:r>
      <w:r>
        <w:t xml:space="preserve"> of</w:t>
      </w:r>
      <w:r>
        <w:t xml:space="preserve"> otsego</w:t>
      </w:r>
      <w:r>
        <w:t xml:space="preserve"> county</w:t>
      </w:r>
      <w:r>
        <w:t xml:space="preserve"> citizens</w:t>
      </w:r>
      <w:r>
        <w:t xml:space="preserve"> has</w:t>
      </w:r>
      <w:r>
        <w:t xml:space="preserve"> formed</w:t>
      </w:r>
      <w:r>
        <w:t xml:space="preserve"> the</w:t>
      </w:r>
      <w:r>
        <w:t xml:space="preserve"> butternut</w:t>
      </w:r>
      <w:r>
        <w:t xml:space="preserve"> valley</w:t>
      </w:r>
      <w:r>
        <w:t xml:space="preserve"> alliance</w:t>
      </w:r>
      <w:r>
        <w:t xml:space="preserve"> with</w:t>
      </w:r>
      <w:r>
        <w:t xml:space="preserve"> an</w:t>
      </w:r>
      <w:r>
        <w:t xml:space="preserve"> intention</w:t>
      </w:r>
      <w:r>
        <w:t xml:space="preserve"> to</w:t>
      </w:r>
      <w:r>
        <w:t xml:space="preserve"> introduce</w:t>
      </w:r>
      <w:r>
        <w:t xml:space="preserve"> several</w:t>
      </w:r>
      <w:r>
        <w:t xml:space="preserve"> initiatives.</w:t>
      </w:r>
      <w:r>
        <w:t xml:space="preserve"> the</w:t>
      </w:r>
      <w:r>
        <w:t xml:space="preserve"> bva</w:t>
      </w:r>
      <w:r>
        <w:t xml:space="preserve"> describes</w:t>
      </w:r>
      <w:r>
        <w:t xml:space="preserve"> itself</w:t>
      </w:r>
      <w:r>
        <w:t xml:space="preserve"> as</w:t>
      </w:r>
      <w:r>
        <w:t xml:space="preserve"> a</w:t>
      </w:r>
      <w:r>
        <w:t xml:space="preserve"> nonpartisan</w:t>
      </w:r>
      <w:r>
        <w:t xml:space="preserve"> advocacy</w:t>
      </w:r>
      <w:r>
        <w:t xml:space="preserve"> group</w:t>
      </w:r>
      <w:r>
        <w:rPr>
          <w:b/>
        </w:rPr>
        <w:t xml:space="preserve"> THAT</w:t>
      </w:r>
      <w:r>
        <w:t xml:space="preserve"> encourages</w:t>
      </w:r>
      <w:r>
        <w:t xml:space="preserve"> the</w:t>
      </w:r>
      <w:r>
        <w:t xml:space="preserve"> preservation</w:t>
      </w:r>
      <w:r>
        <w:t xml:space="preserve"> and</w:t>
      </w:r>
      <w:r>
        <w:t xml:space="preserve"> protection</w:t>
      </w:r>
      <w:r>
        <w:t xml:space="preserve"> of</w:t>
      </w:r>
      <w:r>
        <w:t xml:space="preserve"> environmental</w:t>
      </w:r>
      <w:r>
        <w:t xml:space="preserve"> qualities,</w:t>
      </w:r>
      <w:r>
        <w:t xml:space="preserve"> farming</w:t>
      </w:r>
      <w:r>
        <w:t xml:space="preserve"> and</w:t>
      </w:r>
      <w:r>
        <w:t xml:space="preserve"> cultural</w:t>
      </w:r>
      <w:r>
        <w:t xml:space="preserve"> heritage,</w:t>
      </w:r>
      <w:r>
        <w:t xml:space="preserve"> economic</w:t>
      </w:r>
      <w:r>
        <w:t xml:space="preserve"> viability,</w:t>
      </w:r>
      <w:r>
        <w:t xml:space="preserve"> open</w:t>
      </w:r>
      <w:r>
        <w:t xml:space="preserve"> space</w:t>
      </w:r>
      <w:r>
        <w:t xml:space="preserve"> and</w:t>
      </w:r>
      <w:r>
        <w:t xml:space="preserve"> village</w:t>
      </w:r>
      <w:r>
        <w:t xml:space="preserve"> charms</w:t>
      </w:r>
      <w:r>
        <w:t xml:space="preserve"> of</w:t>
      </w:r>
      <w:r>
        <w:t xml:space="preserve"> the</w:t>
      </w:r>
      <w:r>
        <w:t xml:space="preserve"> watershed</w:t>
      </w:r>
      <w:r>
        <w:rPr>
          <w:b/>
        </w:rPr>
        <w:t xml:space="preserve"> THAT</w:t>
      </w:r>
      <w:r>
        <w:t xml:space="preserve"> encompasses</w:t>
      </w:r>
      <w:r>
        <w:t xml:space="preserve"> the</w:t>
      </w:r>
      <w:r>
        <w:t xml:space="preserve"> valley.</w:t>
      </w:r>
      <w:r>
        <w:t xml:space="preserve"> the</w:t>
      </w:r>
      <w:r>
        <w:t xml:space="preserve"> group</w:t>
      </w:r>
      <w:r>
        <w:t xml:space="preserve"> plans</w:t>
      </w:r>
      <w:r>
        <w:t xml:space="preserve"> to</w:t>
      </w:r>
      <w:r>
        <w:t xml:space="preserve"> meet</w:t>
      </w:r>
      <w:r>
        <w:t xml:space="preserve"> at</w:t>
      </w:r>
      <w:r>
        <w:t xml:space="preserve"> 1:30</w:t>
      </w:r>
      <w:r>
        <w:t xml:space="preserve"> p.m.</w:t>
      </w:r>
      <w:r>
        <w:t xml:space="preserve"> sunday</w:t>
      </w:r>
      <w:r>
        <w:t xml:space="preserve"> at</w:t>
      </w:r>
      <w:r>
        <w:t xml:space="preserve"> the</w:t>
      </w:r>
      <w:r>
        <w:t xml:space="preserve"> new</w:t>
      </w:r>
      <w:r>
        <w:t xml:space="preserve"> lisbon</w:t>
      </w:r>
      <w:r>
        <w:t xml:space="preserve"> town</w:t>
      </w:r>
      <w:r>
        <w:t xml:space="preserve"> hall.</w:t>
      </w:r>
      <w:r>
        <w:t xml:space="preserve"> robert</w:t>
      </w:r>
      <w:r>
        <w:t xml:space="preserve"> eklund,</w:t>
      </w:r>
      <w:r>
        <w:t xml:space="preserve"> a</w:t>
      </w:r>
      <w:r>
        <w:t xml:space="preserve"> member</w:t>
      </w:r>
      <w:r>
        <w:t xml:space="preserve"> and</w:t>
      </w:r>
      <w:r>
        <w:t xml:space="preserve"> spokesman</w:t>
      </w:r>
      <w:r>
        <w:t xml:space="preserve"> for</w:t>
      </w:r>
      <w:r>
        <w:t xml:space="preserve"> the</w:t>
      </w:r>
      <w:r>
        <w:t xml:space="preserve"> group,</w:t>
      </w:r>
      <w:r>
        <w:t xml:space="preserve"> said</w:t>
      </w:r>
      <w:r>
        <w:t xml:space="preserve"> the</w:t>
      </w:r>
      <w:r>
        <w:t xml:space="preserve"> alliance</w:t>
      </w:r>
      <w:r>
        <w:t xml:space="preserve"> began</w:t>
      </w:r>
      <w:r>
        <w:t xml:space="preserve"> with</w:t>
      </w:r>
      <w:r>
        <w:t xml:space="preserve"> a</w:t>
      </w:r>
      <w:r>
        <w:t xml:space="preserve"> cluster</w:t>
      </w:r>
      <w:r>
        <w:t xml:space="preserve"> of</w:t>
      </w:r>
      <w:r>
        <w:t xml:space="preserve"> 20</w:t>
      </w:r>
      <w:r>
        <w:t xml:space="preserve"> to</w:t>
      </w:r>
      <w:r>
        <w:t xml:space="preserve"> 25</w:t>
      </w:r>
      <w:r>
        <w:t xml:space="preserve"> people</w:t>
      </w:r>
      <w:r>
        <w:t xml:space="preserve"> who</w:t>
      </w:r>
      <w:r>
        <w:t xml:space="preserve"> met</w:t>
      </w:r>
      <w:r>
        <w:t xml:space="preserve"> at</w:t>
      </w:r>
      <w:r>
        <w:t xml:space="preserve"> the</w:t>
      </w:r>
      <w:r>
        <w:t xml:space="preserve"> friedman</w:t>
      </w:r>
      <w:r>
        <w:t xml:space="preserve"> home.</w:t>
      </w:r>
      <w:r>
        <w:t xml:space="preserve"> he</w:t>
      </w:r>
      <w:r>
        <w:t xml:space="preserve"> said</w:t>
      </w:r>
      <w:r>
        <w:t xml:space="preserve"> carla</w:t>
      </w:r>
      <w:r>
        <w:t xml:space="preserve"> hall</w:t>
      </w:r>
      <w:r>
        <w:t xml:space="preserve"> friedman</w:t>
      </w:r>
      <w:r>
        <w:t xml:space="preserve"> _</w:t>
      </w:r>
      <w:r>
        <w:t xml:space="preserve"> a</w:t>
      </w:r>
      <w:r>
        <w:t xml:space="preserve"> direct</w:t>
      </w:r>
      <w:r>
        <w:t xml:space="preserve"> descendant</w:t>
      </w:r>
      <w:r>
        <w:t xml:space="preserve"> of</w:t>
      </w:r>
      <w:r>
        <w:t xml:space="preserve"> early</w:t>
      </w:r>
      <w:r>
        <w:t xml:space="preserve"> settler</w:t>
      </w:r>
      <w:r>
        <w:t xml:space="preserve"> gen.</w:t>
      </w:r>
      <w:r>
        <w:t xml:space="preserve"> jacob</w:t>
      </w:r>
      <w:r>
        <w:t xml:space="preserve"> morris</w:t>
      </w:r>
      <w:r>
        <w:t xml:space="preserve"> _</w:t>
      </w:r>
      <w:r>
        <w:t xml:space="preserve"> helped</w:t>
      </w:r>
      <w:r>
        <w:t xml:space="preserve"> found</w:t>
      </w:r>
      <w:r>
        <w:t xml:space="preserve"> the</w:t>
      </w:r>
      <w:r>
        <w:t xml:space="preserve"> group</w:t>
      </w:r>
      <w:r>
        <w:t xml:space="preserve"> with</w:t>
      </w:r>
      <w:r>
        <w:t xml:space="preserve"> her</w:t>
      </w:r>
      <w:r>
        <w:t xml:space="preserve"> husband,</w:t>
      </w:r>
      <w:r>
        <w:t xml:space="preserve"> ben.</w:t>
      </w:r>
      <w:r>
        <w:t xml:space="preserve"> they</w:t>
      </w:r>
      <w:r>
        <w:t xml:space="preserve"> invited</w:t>
      </w:r>
      <w:r>
        <w:t xml:space="preserve"> people</w:t>
      </w:r>
      <w:r>
        <w:t xml:space="preserve"> throughout</w:t>
      </w:r>
      <w:r>
        <w:t xml:space="preserve"> the</w:t>
      </w:r>
      <w:r>
        <w:t xml:space="preserve"> valley</w:t>
      </w:r>
      <w:r>
        <w:t xml:space="preserve"> communities</w:t>
      </w:r>
      <w:r>
        <w:t xml:space="preserve"> whom</w:t>
      </w:r>
      <w:r>
        <w:t xml:space="preserve"> they</w:t>
      </w:r>
      <w:r>
        <w:t xml:space="preserve"> believed</w:t>
      </w:r>
      <w:r>
        <w:t xml:space="preserve"> could</w:t>
      </w:r>
      <w:r>
        <w:t xml:space="preserve"> be</w:t>
      </w:r>
      <w:r>
        <w:t xml:space="preserve"> influential</w:t>
      </w:r>
      <w:r>
        <w:t xml:space="preserve"> and</w:t>
      </w:r>
      <w:r>
        <w:t xml:space="preserve"> help</w:t>
      </w:r>
      <w:r>
        <w:t xml:space="preserve"> preserve</w:t>
      </w:r>
      <w:r>
        <w:t xml:space="preserve"> the</w:t>
      </w:r>
      <w:r>
        <w:t xml:space="preserve"> rural</w:t>
      </w:r>
      <w:r>
        <w:t xml:space="preserve"> character</w:t>
      </w:r>
      <w:r>
        <w:t xml:space="preserve"> and</w:t>
      </w:r>
      <w:r>
        <w:t xml:space="preserve"> lifestyle,</w:t>
      </w:r>
      <w:r>
        <w:t xml:space="preserve"> eklund</w:t>
      </w:r>
      <w:r>
        <w:t xml:space="preserve"> said.</w:t>
      </w:r>
      <w:r>
        <w:t xml:space="preserve"> ``the</w:t>
      </w:r>
      <w:r>
        <w:t xml:space="preserve"> butternut</w:t>
      </w:r>
      <w:r>
        <w:t xml:space="preserve"> valley</w:t>
      </w:r>
      <w:r>
        <w:t xml:space="preserve"> is</w:t>
      </w:r>
      <w:r>
        <w:t xml:space="preserve"> a</w:t>
      </w:r>
      <w:r>
        <w:t xml:space="preserve"> treasure</w:t>
      </w:r>
      <w:r>
        <w:rPr>
          <w:b/>
        </w:rPr>
        <w:t xml:space="preserve"> THAT</w:t>
      </w:r>
      <w:r>
        <w:t xml:space="preserve"> needs</w:t>
      </w:r>
      <w:r>
        <w:t xml:space="preserve"> to</w:t>
      </w:r>
      <w:r>
        <w:t xml:space="preserve"> be</w:t>
      </w:r>
      <w:r>
        <w:t xml:space="preserve"> nurtured,"</w:t>
      </w:r>
      <w:r>
        <w:t xml:space="preserve"> said</w:t>
      </w:r>
      <w:r>
        <w:t xml:space="preserve"> carla</w:t>
      </w:r>
      <w:r>
        <w:t xml:space="preserve"> friedman</w:t>
      </w:r>
      <w:r>
        <w:t xml:space="preserve"> in</w:t>
      </w:r>
      <w:r>
        <w:t xml:space="preserve"> a</w:t>
      </w:r>
      <w:r>
        <w:t xml:space="preserve"> media</w:t>
      </w:r>
      <w:r>
        <w:t xml:space="preserve"> release.</w:t>
      </w:r>
      <w:r>
        <w:t xml:space="preserve"> ``we</w:t>
      </w:r>
      <w:r>
        <w:t xml:space="preserve"> believe</w:t>
      </w:r>
      <w:r>
        <w:t xml:space="preserve"> the</w:t>
      </w:r>
      <w:r>
        <w:t xml:space="preserve"> butternut</w:t>
      </w:r>
      <w:r>
        <w:t xml:space="preserve"> valley</w:t>
      </w:r>
      <w:r>
        <w:t xml:space="preserve"> alliance</w:t>
      </w:r>
      <w:r>
        <w:t xml:space="preserve"> can</w:t>
      </w:r>
      <w:r>
        <w:t xml:space="preserve"> play</w:t>
      </w:r>
      <w:r>
        <w:t xml:space="preserve"> a</w:t>
      </w:r>
      <w:r>
        <w:t xml:space="preserve"> vital</w:t>
      </w:r>
      <w:r>
        <w:t xml:space="preserve"> role</w:t>
      </w:r>
      <w:r>
        <w:t xml:space="preserve"> in</w:t>
      </w:r>
      <w:r>
        <w:t xml:space="preserve"> preserving</w:t>
      </w:r>
      <w:r>
        <w:t xml:space="preserve"> the</w:t>
      </w:r>
      <w:r>
        <w:t xml:space="preserve"> character</w:t>
      </w:r>
      <w:r>
        <w:t xml:space="preserve"> of</w:t>
      </w:r>
      <w:r>
        <w:rPr>
          <w:b/>
        </w:rPr>
        <w:t xml:space="preserve"> THIS</w:t>
      </w:r>
      <w:r>
        <w:t xml:space="preserve"> valley</w:t>
      </w:r>
      <w:r>
        <w:t xml:space="preserve"> while</w:t>
      </w:r>
      <w:r>
        <w:t xml:space="preserve"> ensuring</w:t>
      </w:r>
      <w:r>
        <w:t xml:space="preserve"> its</w:t>
      </w:r>
      <w:r>
        <w:t xml:space="preserve"> economic</w:t>
      </w:r>
      <w:r>
        <w:t xml:space="preserve"> viability</w:t>
      </w:r>
      <w:r>
        <w:t xml:space="preserve"> and</w:t>
      </w:r>
      <w:r>
        <w:t xml:space="preserve"> otherwise</w:t>
      </w:r>
      <w:r>
        <w:t xml:space="preserve"> maintaining</w:t>
      </w:r>
      <w:r>
        <w:t xml:space="preserve"> its</w:t>
      </w:r>
      <w:r>
        <w:t xml:space="preserve"> attractiveness</w:t>
      </w:r>
      <w:r>
        <w:t xml:space="preserve"> as</w:t>
      </w:r>
      <w:r>
        <w:t xml:space="preserve"> a</w:t>
      </w:r>
      <w:r>
        <w:t xml:space="preserve"> place</w:t>
      </w:r>
      <w:r>
        <w:t xml:space="preserve"> to</w:t>
      </w:r>
      <w:r>
        <w:t xml:space="preserve"> live</w:t>
      </w:r>
      <w:r>
        <w:t xml:space="preserve"> and</w:t>
      </w:r>
      <w:r>
        <w:t xml:space="preserve"> to</w:t>
      </w:r>
      <w:r>
        <w:t xml:space="preserve"> visit,"</w:t>
      </w:r>
      <w:r>
        <w:t xml:space="preserve"> she</w:t>
      </w:r>
      <w:r>
        <w:t xml:space="preserve"> added.</w:t>
      </w:r>
      <w:r>
        <w:t xml:space="preserve"> eklund,</w:t>
      </w:r>
      <w:r>
        <w:t xml:space="preserve"> of</w:t>
      </w:r>
      <w:r>
        <w:t xml:space="preserve"> morris,</w:t>
      </w:r>
      <w:r>
        <w:t xml:space="preserve"> said</w:t>
      </w:r>
      <w:r>
        <w:rPr>
          <w:b/>
        </w:rPr>
        <w:t xml:space="preserve"> THERE</w:t>
      </w:r>
      <w:r>
        <w:t xml:space="preserve"> are</w:t>
      </w:r>
      <w:r>
        <w:t xml:space="preserve"> about</w:t>
      </w:r>
      <w:r>
        <w:t xml:space="preserve"> 60</w:t>
      </w:r>
      <w:r>
        <w:t xml:space="preserve"> members.</w:t>
      </w:r>
      <w:r>
        <w:t xml:space="preserve"> the</w:t>
      </w:r>
      <w:r>
        <w:t xml:space="preserve"> bva</w:t>
      </w:r>
      <w:r>
        <w:t xml:space="preserve"> was</w:t>
      </w:r>
      <w:r>
        <w:t xml:space="preserve"> not</w:t>
      </w:r>
      <w:r>
        <w:t xml:space="preserve"> formed</w:t>
      </w:r>
      <w:r>
        <w:t xml:space="preserve"> because</w:t>
      </w:r>
      <w:r>
        <w:t xml:space="preserve"> of</w:t>
      </w:r>
      <w:r>
        <w:t xml:space="preserve"> the</w:t>
      </w:r>
      <w:r>
        <w:t xml:space="preserve"> recent</w:t>
      </w:r>
      <w:r>
        <w:t xml:space="preserve"> popularity</w:t>
      </w:r>
      <w:r>
        <w:t xml:space="preserve"> of</w:t>
      </w:r>
      <w:r>
        <w:t xml:space="preserve"> gas</w:t>
      </w:r>
      <w:r>
        <w:t xml:space="preserve"> drilling,</w:t>
      </w:r>
      <w:r>
        <w:t xml:space="preserve"> according</w:t>
      </w:r>
      <w:r>
        <w:t xml:space="preserve"> to</w:t>
      </w:r>
      <w:r>
        <w:t xml:space="preserve"> eklund.</w:t>
      </w:r>
      <w:r>
        <w:t xml:space="preserve"> he</w:t>
      </w:r>
      <w:r>
        <w:t xml:space="preserve"> said</w:t>
      </w:r>
      <w:r>
        <w:t xml:space="preserve"> the</w:t>
      </w:r>
      <w:r>
        <w:t xml:space="preserve"> group</w:t>
      </w:r>
      <w:r>
        <w:t xml:space="preserve"> is</w:t>
      </w:r>
      <w:r>
        <w:t xml:space="preserve"> made</w:t>
      </w:r>
      <w:r>
        <w:t xml:space="preserve"> up</w:t>
      </w:r>
      <w:r>
        <w:t xml:space="preserve"> of</w:t>
      </w:r>
      <w:r>
        <w:t xml:space="preserve"> people</w:t>
      </w:r>
      <w:r>
        <w:t xml:space="preserve"> who</w:t>
      </w:r>
      <w:r>
        <w:t xml:space="preserve"> have</w:t>
      </w:r>
      <w:r>
        <w:t xml:space="preserve"> many</w:t>
      </w:r>
      <w:r>
        <w:t xml:space="preserve"> concerns</w:t>
      </w:r>
      <w:r>
        <w:t xml:space="preserve"> about</w:t>
      </w:r>
      <w:r>
        <w:t xml:space="preserve"> the</w:t>
      </w:r>
      <w:r>
        <w:t xml:space="preserve"> future</w:t>
      </w:r>
      <w:r>
        <w:t xml:space="preserve"> of</w:t>
      </w:r>
      <w:r>
        <w:t xml:space="preserve"> the</w:t>
      </w:r>
      <w:r>
        <w:t xml:space="preserve"> valley.</w:t>
      </w:r>
      <w:r>
        <w:t xml:space="preserve"> ``we</w:t>
      </w:r>
      <w:r>
        <w:t xml:space="preserve"> are</w:t>
      </w:r>
      <w:r>
        <w:t xml:space="preserve"> not</w:t>
      </w:r>
      <w:r>
        <w:t xml:space="preserve"> anti-anything,''</w:t>
      </w:r>
      <w:r>
        <w:t xml:space="preserve"> he</w:t>
      </w:r>
      <w:r>
        <w:t xml:space="preserve"> said.</w:t>
      </w:r>
      <w:r>
        <w:t xml:space="preserve"> ``we</w:t>
      </w:r>
      <w:r>
        <w:t xml:space="preserve"> are</w:t>
      </w:r>
      <w:r>
        <w:t xml:space="preserve"> all</w:t>
      </w:r>
      <w:r>
        <w:t xml:space="preserve"> pro-butternut</w:t>
      </w:r>
      <w:r>
        <w:t xml:space="preserve"> valley.''</w:t>
      </w:r>
      <w:r>
        <w:t xml:space="preserve"> eklund</w:t>
      </w:r>
      <w:r>
        <w:t xml:space="preserve"> said</w:t>
      </w:r>
      <w:r>
        <w:t xml:space="preserve"> the</w:t>
      </w:r>
      <w:r>
        <w:t xml:space="preserve"> group</w:t>
      </w:r>
      <w:r>
        <w:t xml:space="preserve"> foresees</w:t>
      </w:r>
      <w:r>
        <w:t xml:space="preserve"> more</w:t>
      </w:r>
      <w:r>
        <w:t xml:space="preserve"> pressures</w:t>
      </w:r>
      <w:r>
        <w:t xml:space="preserve"> on</w:t>
      </w:r>
      <w:r>
        <w:t xml:space="preserve"> the</w:t>
      </w:r>
      <w:r>
        <w:t xml:space="preserve"> valley.</w:t>
      </w:r>
      <w:r>
        <w:t xml:space="preserve"> he</w:t>
      </w:r>
      <w:r>
        <w:t xml:space="preserve"> said</w:t>
      </w:r>
      <w:r>
        <w:t xml:space="preserve"> the</w:t>
      </w:r>
      <w:r>
        <w:t xml:space="preserve"> group's</w:t>
      </w:r>
      <w:r>
        <w:t xml:space="preserve"> goals</w:t>
      </w:r>
      <w:r>
        <w:t xml:space="preserve"> include</w:t>
      </w:r>
      <w:r>
        <w:t xml:space="preserve"> addressing</w:t>
      </w:r>
      <w:r>
        <w:t xml:space="preserve"> environmental</w:t>
      </w:r>
      <w:r>
        <w:t xml:space="preserve"> concerns</w:t>
      </w:r>
      <w:r>
        <w:t xml:space="preserve"> _</w:t>
      </w:r>
      <w:r>
        <w:t xml:space="preserve"> especially</w:t>
      </w:r>
      <w:r>
        <w:t xml:space="preserve"> as</w:t>
      </w:r>
      <w:r>
        <w:t xml:space="preserve"> they</w:t>
      </w:r>
      <w:r>
        <w:t xml:space="preserve"> relate</w:t>
      </w:r>
      <w:r>
        <w:t xml:space="preserve"> to</w:t>
      </w:r>
      <w:r>
        <w:t xml:space="preserve"> the</w:t>
      </w:r>
      <w:r>
        <w:t xml:space="preserve"> butternut</w:t>
      </w:r>
      <w:r>
        <w:t xml:space="preserve"> creek</w:t>
      </w:r>
      <w:r>
        <w:t xml:space="preserve"> and</w:t>
      </w:r>
      <w:r>
        <w:t xml:space="preserve"> watershed;</w:t>
      </w:r>
      <w:r>
        <w:t xml:space="preserve"> encouraging</w:t>
      </w:r>
      <w:r>
        <w:t xml:space="preserve"> job</w:t>
      </w:r>
      <w:r>
        <w:t xml:space="preserve"> growth;</w:t>
      </w:r>
      <w:r>
        <w:t xml:space="preserve"> educating</w:t>
      </w:r>
      <w:r>
        <w:t xml:space="preserve"> the</w:t>
      </w:r>
      <w:r>
        <w:t xml:space="preserve"> public</w:t>
      </w:r>
      <w:r>
        <w:t xml:space="preserve"> about</w:t>
      </w:r>
      <w:r>
        <w:t xml:space="preserve"> local</w:t>
      </w:r>
      <w:r>
        <w:t xml:space="preserve"> farmers</w:t>
      </w:r>
      <w:r>
        <w:t xml:space="preserve"> and</w:t>
      </w:r>
      <w:r>
        <w:rPr>
          <w:b/>
        </w:rPr>
        <w:t xml:space="preserve"> THEIR</w:t>
      </w:r>
      <w:r>
        <w:t xml:space="preserve"> products;</w:t>
      </w:r>
      <w:r>
        <w:t xml:space="preserve"> preserving</w:t>
      </w:r>
      <w:r>
        <w:t xml:space="preserve"> scenic</w:t>
      </w:r>
      <w:r>
        <w:t xml:space="preserve"> landscapes</w:t>
      </w:r>
      <w:r>
        <w:t xml:space="preserve"> and</w:t>
      </w:r>
      <w:r>
        <w:t xml:space="preserve"> open</w:t>
      </w:r>
      <w:r>
        <w:t xml:space="preserve"> spaces;</w:t>
      </w:r>
      <w:r>
        <w:t xml:space="preserve"> and</w:t>
      </w:r>
      <w:r>
        <w:t xml:space="preserve"> revitalizing</w:t>
      </w:r>
      <w:r>
        <w:t xml:space="preserve"> village</w:t>
      </w:r>
      <w:r>
        <w:t xml:space="preserve"> centers.</w:t>
      </w:r>
      <w:r>
        <w:rPr>
          <w:b/>
        </w:rPr>
        <w:t xml:space="preserve"> ONE</w:t>
      </w:r>
      <w:r>
        <w:t xml:space="preserve"> of</w:t>
      </w:r>
      <w:r>
        <w:t xml:space="preserve"> the</w:t>
      </w:r>
      <w:r>
        <w:t xml:space="preserve"> group's</w:t>
      </w:r>
      <w:r>
        <w:t xml:space="preserve"> key</w:t>
      </w:r>
      <w:r>
        <w:t xml:space="preserve"> concerns</w:t>
      </w:r>
      <w:r>
        <w:t xml:space="preserve"> is</w:t>
      </w:r>
      <w:r>
        <w:t xml:space="preserve"> keeping</w:t>
      </w:r>
      <w:r>
        <w:t xml:space="preserve"> the</w:t>
      </w:r>
      <w:r>
        <w:t xml:space="preserve"> younger</w:t>
      </w:r>
      <w:r>
        <w:t xml:space="preserve"> generations</w:t>
      </w:r>
      <w:r>
        <w:t xml:space="preserve"> in</w:t>
      </w:r>
      <w:r>
        <w:t xml:space="preserve"> the</w:t>
      </w:r>
      <w:r>
        <w:t xml:space="preserve"> area,</w:t>
      </w:r>
      <w:r>
        <w:t xml:space="preserve"> eklund</w:t>
      </w:r>
      <w:r>
        <w:t xml:space="preserve"> said.</w:t>
      </w:r>
      <w:r>
        <w:t xml:space="preserve"> ``most</w:t>
      </w:r>
      <w:r>
        <w:t xml:space="preserve"> of</w:t>
      </w:r>
      <w:r>
        <w:t xml:space="preserve"> our</w:t>
      </w:r>
      <w:r>
        <w:t xml:space="preserve"> children</w:t>
      </w:r>
      <w:r>
        <w:t xml:space="preserve"> end</w:t>
      </w:r>
      <w:r>
        <w:t xml:space="preserve"> up</w:t>
      </w:r>
      <w:r>
        <w:t xml:space="preserve"> leaving</w:t>
      </w:r>
      <w:r>
        <w:t xml:space="preserve"> because</w:t>
      </w:r>
      <w:r>
        <w:rPr>
          <w:b/>
        </w:rPr>
        <w:t xml:space="preserve"> THERE</w:t>
      </w:r>
      <w:r>
        <w:t xml:space="preserve"> is</w:t>
      </w:r>
      <w:r>
        <w:t xml:space="preserve"> not</w:t>
      </w:r>
      <w:r>
        <w:t xml:space="preserve"> much</w:t>
      </w:r>
      <w:r>
        <w:t xml:space="preserve"> to</w:t>
      </w:r>
      <w:r>
        <w:t xml:space="preserve"> keep</w:t>
      </w:r>
      <w:r>
        <w:t xml:space="preserve"> them</w:t>
      </w:r>
      <w:r>
        <w:t xml:space="preserve"> here,''</w:t>
      </w:r>
      <w:r>
        <w:t xml:space="preserve"> he</w:t>
      </w:r>
      <w:r>
        <w:t xml:space="preserve"> said.</w:t>
      </w:r>
      <w:r>
        <w:t xml:space="preserve"> according</w:t>
      </w:r>
      <w:r>
        <w:t xml:space="preserve"> to</w:t>
      </w:r>
      <w:r>
        <w:t xml:space="preserve"> eklund,</w:t>
      </w:r>
      <w:r>
        <w:t xml:space="preserve"> the</w:t>
      </w:r>
      <w:r>
        <w:t xml:space="preserve"> group</w:t>
      </w:r>
      <w:r>
        <w:t xml:space="preserve"> will</w:t>
      </w:r>
      <w:r>
        <w:t xml:space="preserve"> be</w:t>
      </w:r>
      <w:r>
        <w:t xml:space="preserve"> announcing</w:t>
      </w:r>
      <w:r>
        <w:t xml:space="preserve"> initiatives,</w:t>
      </w:r>
      <w:r>
        <w:t xml:space="preserve"> such</w:t>
      </w:r>
      <w:r>
        <w:t xml:space="preserve"> as</w:t>
      </w:r>
      <w:r>
        <w:t xml:space="preserve"> the</w:t>
      </w:r>
      <w:r>
        <w:t xml:space="preserve"> designation</w:t>
      </w:r>
      <w:r>
        <w:t xml:space="preserve"> of</w:t>
      </w:r>
      <w:r>
        <w:t xml:space="preserve"> state</w:t>
      </w:r>
      <w:r>
        <w:t xml:space="preserve"> highway</w:t>
      </w:r>
      <w:r>
        <w:t xml:space="preserve"> 51</w:t>
      </w:r>
      <w:r>
        <w:t xml:space="preserve"> and</w:t>
      </w:r>
      <w:r>
        <w:t xml:space="preserve"> county</w:t>
      </w:r>
      <w:r>
        <w:t xml:space="preserve"> road</w:t>
      </w:r>
      <w:r>
        <w:t xml:space="preserve"> 16</w:t>
      </w:r>
      <w:r>
        <w:t xml:space="preserve"> as</w:t>
      </w:r>
      <w:r>
        <w:t xml:space="preserve"> a</w:t>
      </w:r>
      <w:r>
        <w:t xml:space="preserve"> "scenic</w:t>
      </w:r>
      <w:r>
        <w:t xml:space="preserve"> byway,"</w:t>
      </w:r>
      <w:r>
        <w:t xml:space="preserve"> which</w:t>
      </w:r>
      <w:r>
        <w:t xml:space="preserve"> he</w:t>
      </w:r>
      <w:r>
        <w:t xml:space="preserve"> said</w:t>
      </w:r>
      <w:r>
        <w:t xml:space="preserve"> will</w:t>
      </w:r>
      <w:r>
        <w:t xml:space="preserve"> strengthen</w:t>
      </w:r>
      <w:r>
        <w:t xml:space="preserve"> the</w:t>
      </w:r>
      <w:r>
        <w:t xml:space="preserve"> local</w:t>
      </w:r>
      <w:r>
        <w:t xml:space="preserve"> economy</w:t>
      </w:r>
      <w:r>
        <w:t xml:space="preserve"> through</w:t>
      </w:r>
      <w:r>
        <w:t xml:space="preserve"> tourism</w:t>
      </w:r>
      <w:r>
        <w:t xml:space="preserve"> and</w:t>
      </w:r>
      <w:r>
        <w:t xml:space="preserve"> recreation.</w:t>
      </w:r>
      <w:r>
        <w:t xml:space="preserve"> he</w:t>
      </w:r>
      <w:r>
        <w:t xml:space="preserve"> said</w:t>
      </w:r>
      <w:r>
        <w:t xml:space="preserve"> the</w:t>
      </w:r>
      <w:r>
        <w:t xml:space="preserve"> bva</w:t>
      </w:r>
      <w:r>
        <w:t xml:space="preserve"> will</w:t>
      </w:r>
      <w:r>
        <w:t xml:space="preserve"> also</w:t>
      </w:r>
      <w:r>
        <w:t xml:space="preserve"> introduce</w:t>
      </w:r>
      <w:r>
        <w:t xml:space="preserve"> a</w:t>
      </w:r>
      <w:r>
        <w:t xml:space="preserve"> watershed</w:t>
      </w:r>
      <w:r>
        <w:t xml:space="preserve"> protection</w:t>
      </w:r>
      <w:r>
        <w:t xml:space="preserve"> program.</w:t>
      </w:r>
      <w:r>
        <w:t xml:space="preserve"> ``i</w:t>
      </w:r>
      <w:r>
        <w:t xml:space="preserve"> think</w:t>
      </w:r>
      <w:r>
        <w:t xml:space="preserve"> the</w:t>
      </w:r>
      <w:r>
        <w:t xml:space="preserve"> organization</w:t>
      </w:r>
      <w:r>
        <w:t xml:space="preserve"> is</w:t>
      </w:r>
      <w:r>
        <w:t xml:space="preserve"> something</w:t>
      </w:r>
      <w:r>
        <w:t xml:space="preserve"> you</w:t>
      </w:r>
      <w:r>
        <w:t xml:space="preserve"> will</w:t>
      </w:r>
      <w:r>
        <w:t xml:space="preserve"> hear</w:t>
      </w:r>
      <w:r>
        <w:t xml:space="preserve"> a</w:t>
      </w:r>
      <w:r>
        <w:t xml:space="preserve"> lot</w:t>
      </w:r>
      <w:r>
        <w:t xml:space="preserve"> about</w:t>
      </w:r>
      <w:r>
        <w:t xml:space="preserve"> in</w:t>
      </w:r>
      <w:r>
        <w:t xml:space="preserve"> the</w:t>
      </w:r>
      <w:r>
        <w:t xml:space="preserve"> near</w:t>
      </w:r>
      <w:r>
        <w:t xml:space="preserve"> future,</w:t>
      </w:r>
      <w:r>
        <w:t xml:space="preserve"> and</w:t>
      </w:r>
      <w:r>
        <w:t xml:space="preserve"> i</w:t>
      </w:r>
      <w:r>
        <w:t xml:space="preserve"> believe</w:t>
      </w:r>
      <w:r>
        <w:rPr>
          <w:b/>
        </w:rPr>
        <w:t xml:space="preserve"> THERE</w:t>
      </w:r>
      <w:r>
        <w:t xml:space="preserve"> will</w:t>
      </w:r>
      <w:r>
        <w:t xml:space="preserve"> be</w:t>
      </w:r>
      <w:r>
        <w:t xml:space="preserve"> a</w:t>
      </w:r>
      <w:r>
        <w:t xml:space="preserve"> lot</w:t>
      </w:r>
      <w:r>
        <w:t xml:space="preserve"> of</w:t>
      </w:r>
      <w:r>
        <w:t xml:space="preserve"> good</w:t>
      </w:r>
      <w:r>
        <w:rPr>
          <w:b/>
        </w:rPr>
        <w:t xml:space="preserve"> THAT</w:t>
      </w:r>
      <w:r>
        <w:t xml:space="preserve"> will</w:t>
      </w:r>
      <w:r>
        <w:t xml:space="preserve"> come</w:t>
      </w:r>
      <w:r>
        <w:t xml:space="preserve"> out</w:t>
      </w:r>
      <w:r>
        <w:t xml:space="preserve"> of</w:t>
      </w:r>
      <w:r>
        <w:rPr>
          <w:b/>
        </w:rPr>
        <w:t xml:space="preserve"> THIS</w:t>
      </w:r>
      <w:r>
        <w:t xml:space="preserve"> ,''</w:t>
      </w:r>
      <w:r>
        <w:t xml:space="preserve"> eklund</w:t>
      </w:r>
      <w:r>
        <w:t xml:space="preserve"> said.</w:t>
      </w:r>
      <w:r>
        <w:t xml:space="preserve"> the</w:t>
      </w:r>
      <w:r>
        <w:t xml:space="preserve"> bva</w:t>
      </w:r>
      <w:r>
        <w:t xml:space="preserve"> meets</w:t>
      </w:r>
      <w:r>
        <w:t xml:space="preserve"> monthly</w:t>
      </w:r>
      <w:r>
        <w:t xml:space="preserve"> on</w:t>
      </w:r>
      <w:r>
        <w:t xml:space="preserve"> sunday</w:t>
      </w:r>
      <w:r>
        <w:t xml:space="preserve"> afternoons,</w:t>
      </w:r>
      <w:r>
        <w:t xml:space="preserve"> typically</w:t>
      </w:r>
      <w:r>
        <w:t xml:space="preserve"> toward</w:t>
      </w:r>
      <w:r>
        <w:t xml:space="preserve"> the</w:t>
      </w:r>
      <w:r>
        <w:t xml:space="preserve"> middle</w:t>
      </w:r>
      <w:r>
        <w:t xml:space="preserve"> of</w:t>
      </w:r>
      <w:r>
        <w:t xml:space="preserve"> the</w:t>
      </w:r>
      <w:r>
        <w:t xml:space="preserve"> month,</w:t>
      </w:r>
      <w:r>
        <w:t xml:space="preserve"> eklund</w:t>
      </w:r>
      <w:r>
        <w:t xml:space="preserve"> said.</w:t>
      </w:r>
      <w:r>
        <w:t xml:space="preserve"> the</w:t>
      </w:r>
      <w:r>
        <w:t xml:space="preserve"> group</w:t>
      </w:r>
      <w:r>
        <w:t xml:space="preserve"> is</w:t>
      </w:r>
      <w:r>
        <w:t xml:space="preserve"> open</w:t>
      </w:r>
      <w:r>
        <w:t xml:space="preserve"> to</w:t>
      </w:r>
      <w:r>
        <w:t xml:space="preserve"> the</w:t>
      </w:r>
      <w:r>
        <w:t xml:space="preserve"> public.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