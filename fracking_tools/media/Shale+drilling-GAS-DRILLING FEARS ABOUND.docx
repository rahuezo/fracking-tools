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Two, Three, This, That, Their, There</w:t>
      </w:r>
    </w:p>
    <w:p>
      <w:r>
        <w:t xml:space="preserve"> gas-drilling</w:t>
      </w:r>
      <w:r>
        <w:t xml:space="preserve"> fears</w:t>
      </w:r>
      <w:r>
        <w:t xml:space="preserve"> abound</w:t>
      </w:r>
      <w:r>
        <w:t xml:space="preserve"> tuesday,</w:t>
      </w:r>
      <w:r>
        <w:t xml:space="preserve"> december</w:t>
      </w:r>
      <w:r>
        <w:t xml:space="preserve"> 2,</w:t>
      </w:r>
      <w:r>
        <w:t xml:space="preserve"> 2008</w:t>
      </w:r>
      <w:r>
        <w:t xml:space="preserve"> 11:00</w:t>
      </w:r>
      <w:r>
        <w:t xml:space="preserve"> pm</w:t>
      </w:r>
      <w:r>
        <w:t xml:space="preserve"> oneonta</w:t>
      </w:r>
      <w:r>
        <w:t xml:space="preserve"> _</w:t>
      </w:r>
      <w:r>
        <w:t xml:space="preserve"> kate</w:t>
      </w:r>
      <w:r>
        <w:t xml:space="preserve"> marsiglio,</w:t>
      </w:r>
      <w:r>
        <w:t xml:space="preserve"> of</w:t>
      </w:r>
      <w:r>
        <w:t xml:space="preserve"> walton,</w:t>
      </w:r>
      <w:r>
        <w:t xml:space="preserve"> told</w:t>
      </w:r>
      <w:r>
        <w:t xml:space="preserve"> state</w:t>
      </w:r>
      <w:r>
        <w:t xml:space="preserve"> officials</w:t>
      </w:r>
      <w:r>
        <w:t xml:space="preserve"> she</w:t>
      </w:r>
      <w:r>
        <w:t xml:space="preserve"> worries</w:t>
      </w:r>
      <w:r>
        <w:t xml:space="preserve"> about</w:t>
      </w:r>
      <w:r>
        <w:t xml:space="preserve"> water</w:t>
      </w:r>
      <w:r>
        <w:t xml:space="preserve"> quality</w:t>
      </w:r>
      <w:r>
        <w:t xml:space="preserve"> for</w:t>
      </w:r>
      <w:r>
        <w:t xml:space="preserve"> her</w:t>
      </w:r>
      <w:r>
        <w:t xml:space="preserve"> 2-year-old</w:t>
      </w:r>
      <w:r>
        <w:t xml:space="preserve"> son,</w:t>
      </w:r>
      <w:r>
        <w:t xml:space="preserve"> isaac,</w:t>
      </w:r>
      <w:r>
        <w:t xml:space="preserve"> who</w:t>
      </w:r>
      <w:r>
        <w:t xml:space="preserve"> rode</w:t>
      </w:r>
      <w:r>
        <w:t xml:space="preserve"> piggyback</w:t>
      </w:r>
      <w:r>
        <w:t xml:space="preserve"> during</w:t>
      </w:r>
      <w:r>
        <w:t xml:space="preserve"> a</w:t>
      </w:r>
      <w:r>
        <w:t xml:space="preserve"> public</w:t>
      </w:r>
      <w:r>
        <w:t xml:space="preserve"> hearing</w:t>
      </w:r>
      <w:r>
        <w:t xml:space="preserve"> at</w:t>
      </w:r>
      <w:r>
        <w:t xml:space="preserve"> the</w:t>
      </w:r>
      <w:r>
        <w:t xml:space="preserve"> state</w:t>
      </w:r>
      <w:r>
        <w:t xml:space="preserve"> university</w:t>
      </w:r>
      <w:r>
        <w:t xml:space="preserve"> college</w:t>
      </w:r>
      <w:r>
        <w:t xml:space="preserve"> at</w:t>
      </w:r>
      <w:r>
        <w:t xml:space="preserve"> oneonta</w:t>
      </w:r>
      <w:r>
        <w:t xml:space="preserve"> on</w:t>
      </w:r>
      <w:r>
        <w:t xml:space="preserve"> tuesday</w:t>
      </w:r>
      <w:r>
        <w:t xml:space="preserve"> night.</w:t>
      </w:r>
      <w:r>
        <w:t xml:space="preserve"> marsiglio,</w:t>
      </w:r>
      <w:r>
        <w:t xml:space="preserve"> a</w:t>
      </w:r>
      <w:r>
        <w:t xml:space="preserve"> farmer,</w:t>
      </w:r>
      <w:r>
        <w:t xml:space="preserve"> said</w:t>
      </w:r>
      <w:r>
        <w:t xml:space="preserve"> the</w:t>
      </w:r>
      <w:r>
        <w:t xml:space="preserve"> department</w:t>
      </w:r>
      <w:r>
        <w:t xml:space="preserve"> of</w:t>
      </w:r>
      <w:r>
        <w:t xml:space="preserve"> environmental</w:t>
      </w:r>
      <w:r>
        <w:t xml:space="preserve"> conservation</w:t>
      </w:r>
      <w:r>
        <w:t xml:space="preserve"> needs</w:t>
      </w:r>
      <w:r>
        <w:t xml:space="preserve"> to</w:t>
      </w:r>
      <w:r>
        <w:t xml:space="preserve"> develop</w:t>
      </w:r>
      <w:r>
        <w:t xml:space="preserve"> a</w:t>
      </w:r>
      <w:r>
        <w:t xml:space="preserve"> new</w:t>
      </w:r>
      <w:r>
        <w:t xml:space="preserve"> generic</w:t>
      </w:r>
      <w:r>
        <w:t xml:space="preserve"> environmental</w:t>
      </w:r>
      <w:r>
        <w:t xml:space="preserve"> impact</w:t>
      </w:r>
      <w:r>
        <w:t xml:space="preserve"> statement,</w:t>
      </w:r>
      <w:r>
        <w:t xml:space="preserve"> not</w:t>
      </w:r>
      <w:r>
        <w:t xml:space="preserve"> a</w:t>
      </w:r>
      <w:r>
        <w:t xml:space="preserve"> supplement</w:t>
      </w:r>
      <w:r>
        <w:t xml:space="preserve"> as</w:t>
      </w:r>
      <w:r>
        <w:t xml:space="preserve"> planned,</w:t>
      </w:r>
      <w:r>
        <w:t xml:space="preserve"> to</w:t>
      </w:r>
      <w:r>
        <w:t xml:space="preserve"> address</w:t>
      </w:r>
      <w:r>
        <w:t xml:space="preserve"> the</w:t>
      </w:r>
      <w:r>
        <w:t xml:space="preserve"> factors</w:t>
      </w:r>
      <w:r>
        <w:t xml:space="preserve"> and</w:t>
      </w:r>
      <w:r>
        <w:t xml:space="preserve"> concerns</w:t>
      </w:r>
      <w:r>
        <w:t xml:space="preserve"> tied</w:t>
      </w:r>
      <w:r>
        <w:t xml:space="preserve"> to</w:t>
      </w:r>
      <w:r>
        <w:t xml:space="preserve"> proposed</w:t>
      </w:r>
      <w:r>
        <w:t xml:space="preserve"> horizontal</w:t>
      </w:r>
      <w:r>
        <w:t xml:space="preserve"> drilling</w:t>
      </w:r>
      <w:r>
        <w:t xml:space="preserve"> and</w:t>
      </w:r>
      <w:r>
        <w:t xml:space="preserve"> high-volume</w:t>
      </w:r>
      <w:r>
        <w:t xml:space="preserve"> hydraulic</w:t>
      </w:r>
      <w:r>
        <w:t xml:space="preserve"> fracturing.</w:t>
      </w:r>
      <w:r>
        <w:t xml:space="preserve"> those</w:t>
      </w:r>
      <w:r>
        <w:t xml:space="preserve"> methods</w:t>
      </w:r>
      <w:r>
        <w:t xml:space="preserve"> would</w:t>
      </w:r>
      <w:r>
        <w:t xml:space="preserve"> extract</w:t>
      </w:r>
      <w:r>
        <w:t xml:space="preserve"> natural</w:t>
      </w:r>
      <w:r>
        <w:t xml:space="preserve"> gas</w:t>
      </w:r>
      <w:r>
        <w:t xml:space="preserve"> from</w:t>
      </w:r>
      <w:r>
        <w:t xml:space="preserve"> local</w:t>
      </w:r>
      <w:r>
        <w:t xml:space="preserve"> shale</w:t>
      </w:r>
      <w:r>
        <w:t xml:space="preserve"> formations.</w:t>
      </w:r>
      <w:r>
        <w:t xml:space="preserve"> more</w:t>
      </w:r>
      <w:r>
        <w:t xml:space="preserve"> than</w:t>
      </w:r>
      <w:r>
        <w:t xml:space="preserve"> 300</w:t>
      </w:r>
      <w:r>
        <w:t xml:space="preserve"> people</w:t>
      </w:r>
      <w:r>
        <w:t xml:space="preserve"> attended</w:t>
      </w:r>
      <w:r>
        <w:t xml:space="preserve"> the</w:t>
      </w:r>
      <w:r>
        <w:t xml:space="preserve"> hearing</w:t>
      </w:r>
      <w:r>
        <w:t xml:space="preserve"> in</w:t>
      </w:r>
      <w:r>
        <w:t xml:space="preserve"> hunt</w:t>
      </w:r>
      <w:r>
        <w:t xml:space="preserve"> union</w:t>
      </w:r>
      <w:r>
        <w:t xml:space="preserve"> ballroom</w:t>
      </w:r>
      <w:r>
        <w:t xml:space="preserve"> at</w:t>
      </w:r>
      <w:r>
        <w:t xml:space="preserve"> the</w:t>
      </w:r>
      <w:r>
        <w:t xml:space="preserve"> state</w:t>
      </w:r>
      <w:r>
        <w:t xml:space="preserve"> university</w:t>
      </w:r>
      <w:r>
        <w:t xml:space="preserve"> college</w:t>
      </w:r>
      <w:r>
        <w:t xml:space="preserve"> at</w:t>
      </w:r>
      <w:r>
        <w:t xml:space="preserve"> oneonta.</w:t>
      </w:r>
      <w:r>
        <w:t xml:space="preserve"> between</w:t>
      </w:r>
      <w:r>
        <w:t xml:space="preserve"> 30</w:t>
      </w:r>
      <w:r>
        <w:t xml:space="preserve"> and</w:t>
      </w:r>
      <w:r>
        <w:t xml:space="preserve"> 40</w:t>
      </w:r>
      <w:r>
        <w:t xml:space="preserve"> signed</w:t>
      </w:r>
      <w:r>
        <w:t xml:space="preserve"> up</w:t>
      </w:r>
      <w:r>
        <w:t xml:space="preserve"> to</w:t>
      </w:r>
      <w:r>
        <w:t xml:space="preserve"> comment</w:t>
      </w:r>
      <w:r>
        <w:t xml:space="preserve"> on</w:t>
      </w:r>
      <w:r>
        <w:t xml:space="preserve"> potential</w:t>
      </w:r>
      <w:r>
        <w:t xml:space="preserve"> environmental</w:t>
      </w:r>
      <w:r>
        <w:t xml:space="preserve"> impacts</w:t>
      </w:r>
      <w:r>
        <w:t xml:space="preserve"> of</w:t>
      </w:r>
      <w:r>
        <w:t xml:space="preserve"> horizontal</w:t>
      </w:r>
      <w:r>
        <w:t xml:space="preserve"> wells</w:t>
      </w:r>
      <w:r>
        <w:t xml:space="preserve"> and</w:t>
      </w:r>
      <w:r>
        <w:t xml:space="preserve"> drilling</w:t>
      </w:r>
      <w:r>
        <w:t xml:space="preserve"> in</w:t>
      </w:r>
      <w:r>
        <w:t xml:space="preserve"> new</w:t>
      </w:r>
      <w:r>
        <w:t xml:space="preserve"> york's</w:t>
      </w:r>
      <w:r>
        <w:t xml:space="preserve"> natural</w:t>
      </w:r>
      <w:r>
        <w:t xml:space="preserve"> gas-bearing</w:t>
      </w:r>
      <w:r>
        <w:t xml:space="preserve"> marcellus</w:t>
      </w:r>
      <w:r>
        <w:t xml:space="preserve"> and</w:t>
      </w:r>
      <w:r>
        <w:t xml:space="preserve"> utica</w:t>
      </w:r>
      <w:r>
        <w:t xml:space="preserve"> shale</w:t>
      </w:r>
      <w:r>
        <w:t xml:space="preserve"> formations,</w:t>
      </w:r>
      <w:r>
        <w:t xml:space="preserve"> dec</w:t>
      </w:r>
      <w:r>
        <w:t xml:space="preserve"> officials</w:t>
      </w:r>
      <w:r>
        <w:t xml:space="preserve"> said.</w:t>
      </w:r>
      <w:r>
        <w:t xml:space="preserve"> chemical</w:t>
      </w:r>
      <w:r>
        <w:t xml:space="preserve"> toxicity,</w:t>
      </w:r>
      <w:r>
        <w:t xml:space="preserve"> traffic,</w:t>
      </w:r>
      <w:r>
        <w:t xml:space="preserve"> damage</w:t>
      </w:r>
      <w:r>
        <w:t xml:space="preserve"> to</w:t>
      </w:r>
      <w:r>
        <w:t xml:space="preserve"> roads,</w:t>
      </w:r>
      <w:r>
        <w:t xml:space="preserve"> health</w:t>
      </w:r>
      <w:r>
        <w:t xml:space="preserve"> impacts,</w:t>
      </w:r>
      <w:r>
        <w:t xml:space="preserve"> flood</w:t>
      </w:r>
      <w:r>
        <w:t xml:space="preserve"> perils</w:t>
      </w:r>
      <w:r>
        <w:t xml:space="preserve"> and</w:t>
      </w:r>
      <w:r>
        <w:t xml:space="preserve"> other</w:t>
      </w:r>
      <w:r>
        <w:t xml:space="preserve"> hazards</w:t>
      </w:r>
      <w:r>
        <w:t xml:space="preserve"> were</w:t>
      </w:r>
      <w:r>
        <w:t xml:space="preserve"> among</w:t>
      </w:r>
      <w:r>
        <w:t xml:space="preserve"> concerns</w:t>
      </w:r>
      <w:r>
        <w:t xml:space="preserve"> some</w:t>
      </w:r>
      <w:r>
        <w:t xml:space="preserve"> speakers</w:t>
      </w:r>
      <w:r>
        <w:t xml:space="preserve"> raised.</w:t>
      </w:r>
      <w:r>
        <w:t xml:space="preserve"> others</w:t>
      </w:r>
      <w:r>
        <w:t xml:space="preserve"> said</w:t>
      </w:r>
      <w:r>
        <w:t xml:space="preserve"> benefits</w:t>
      </w:r>
      <w:r>
        <w:t xml:space="preserve"> of</w:t>
      </w:r>
      <w:r>
        <w:t xml:space="preserve"> the</w:t>
      </w:r>
      <w:r>
        <w:t xml:space="preserve"> drilling</w:t>
      </w:r>
      <w:r>
        <w:t xml:space="preserve"> projects</w:t>
      </w:r>
      <w:r>
        <w:t xml:space="preserve"> included</w:t>
      </w:r>
      <w:r>
        <w:t xml:space="preserve"> creating</w:t>
      </w:r>
      <w:r>
        <w:t xml:space="preserve"> jobs,</w:t>
      </w:r>
      <w:r>
        <w:t xml:space="preserve"> invigorating</w:t>
      </w:r>
      <w:r>
        <w:t xml:space="preserve"> the</w:t>
      </w:r>
      <w:r>
        <w:t xml:space="preserve"> economy,</w:t>
      </w:r>
      <w:r>
        <w:t xml:space="preserve"> and</w:t>
      </w:r>
      <w:r>
        <w:t xml:space="preserve"> producing</w:t>
      </w:r>
      <w:r>
        <w:t xml:space="preserve"> fuel</w:t>
      </w:r>
      <w:r>
        <w:rPr>
          <w:b/>
        </w:rPr>
        <w:t xml:space="preserve"> THAT</w:t>
      </w:r>
      <w:r>
        <w:t xml:space="preserve"> can</w:t>
      </w:r>
      <w:r>
        <w:t xml:space="preserve"> reduce</w:t>
      </w:r>
      <w:r>
        <w:t xml:space="preserve"> reliance</w:t>
      </w:r>
      <w:r>
        <w:t xml:space="preserve"> on</w:t>
      </w:r>
      <w:r>
        <w:t xml:space="preserve"> foreign</w:t>
      </w:r>
      <w:r>
        <w:t xml:space="preserve"> supplies.</w:t>
      </w:r>
      <w:r>
        <w:t xml:space="preserve"> dr.</w:t>
      </w:r>
      <w:r>
        <w:t xml:space="preserve"> antoinette</w:t>
      </w:r>
      <w:r>
        <w:t xml:space="preserve"> kuzminski,</w:t>
      </w:r>
      <w:r>
        <w:t xml:space="preserve"> an</w:t>
      </w:r>
      <w:r>
        <w:t xml:space="preserve"> internist</w:t>
      </w:r>
      <w:r>
        <w:t xml:space="preserve"> who</w:t>
      </w:r>
      <w:r>
        <w:t xml:space="preserve"> lives</w:t>
      </w:r>
      <w:r>
        <w:t xml:space="preserve"> in</w:t>
      </w:r>
      <w:r>
        <w:t xml:space="preserve"> fly</w:t>
      </w:r>
      <w:r>
        <w:t xml:space="preserve"> creek,</w:t>
      </w:r>
      <w:r>
        <w:t xml:space="preserve"> said</w:t>
      </w:r>
      <w:r>
        <w:t xml:space="preserve"> the</w:t>
      </w:r>
      <w:r>
        <w:t xml:space="preserve"> state</w:t>
      </w:r>
      <w:r>
        <w:t xml:space="preserve"> should</w:t>
      </w:r>
      <w:r>
        <w:t xml:space="preserve"> at</w:t>
      </w:r>
      <w:r>
        <w:t xml:space="preserve"> least</w:t>
      </w:r>
      <w:r>
        <w:t xml:space="preserve"> pass</w:t>
      </w:r>
      <w:r>
        <w:t xml:space="preserve"> a</w:t>
      </w:r>
      <w:r>
        <w:t xml:space="preserve"> moratorium</w:t>
      </w:r>
      <w:r>
        <w:t xml:space="preserve"> on</w:t>
      </w:r>
      <w:r>
        <w:t xml:space="preserve"> the</w:t>
      </w:r>
      <w:r>
        <w:t xml:space="preserve"> drilling</w:t>
      </w:r>
      <w:r>
        <w:t xml:space="preserve"> until</w:t>
      </w:r>
      <w:r>
        <w:t xml:space="preserve"> ``such</w:t>
      </w:r>
      <w:r>
        <w:t xml:space="preserve"> time</w:t>
      </w:r>
      <w:r>
        <w:t xml:space="preserve"> as</w:t>
      </w:r>
      <w:r>
        <w:t xml:space="preserve"> robust</w:t>
      </w:r>
      <w:r>
        <w:t xml:space="preserve"> methods</w:t>
      </w:r>
      <w:r>
        <w:t xml:space="preserve"> are</w:t>
      </w:r>
      <w:r>
        <w:t xml:space="preserve"> in</w:t>
      </w:r>
      <w:r>
        <w:t xml:space="preserve"> place</w:t>
      </w:r>
      <w:r>
        <w:t xml:space="preserve"> to</w:t>
      </w:r>
      <w:r>
        <w:t xml:space="preserve"> ensure</w:t>
      </w:r>
      <w:r>
        <w:rPr>
          <w:b/>
        </w:rPr>
        <w:t xml:space="preserve"> THAT</w:t>
      </w:r>
      <w:r>
        <w:t xml:space="preserve"> no</w:t>
      </w:r>
      <w:r>
        <w:t xml:space="preserve"> contamination</w:t>
      </w:r>
      <w:r>
        <w:t xml:space="preserve"> of</w:t>
      </w:r>
      <w:r>
        <w:t xml:space="preserve"> the</w:t>
      </w:r>
      <w:r>
        <w:t xml:space="preserve"> water</w:t>
      </w:r>
      <w:r>
        <w:t xml:space="preserve"> supply</w:t>
      </w:r>
      <w:r>
        <w:t xml:space="preserve"> will</w:t>
      </w:r>
      <w:r>
        <w:t xml:space="preserve"> occur.</w:t>
      </w:r>
      <w:r>
        <w:t xml:space="preserve"> ``even</w:t>
      </w:r>
      <w:r>
        <w:t xml:space="preserve"> though</w:t>
      </w:r>
      <w:r>
        <w:t xml:space="preserve"> the</w:t>
      </w:r>
      <w:r>
        <w:t xml:space="preserve"> gas-drilling</w:t>
      </w:r>
      <w:r>
        <w:t xml:space="preserve"> industry</w:t>
      </w:r>
      <w:r>
        <w:t xml:space="preserve"> wishes</w:t>
      </w:r>
      <w:r>
        <w:t xml:space="preserve"> to</w:t>
      </w:r>
      <w:r>
        <w:t xml:space="preserve"> reassure</w:t>
      </w:r>
      <w:r>
        <w:t xml:space="preserve"> us</w:t>
      </w:r>
      <w:r>
        <w:t xml:space="preserve"> of</w:t>
      </w:r>
      <w:r>
        <w:t xml:space="preserve"> the</w:t>
      </w:r>
      <w:r>
        <w:t xml:space="preserve"> impossibility</w:t>
      </w:r>
      <w:r>
        <w:t xml:space="preserve"> of</w:t>
      </w:r>
      <w:r>
        <w:t xml:space="preserve"> these</w:t>
      </w:r>
      <w:r>
        <w:t xml:space="preserve"> chemical</w:t>
      </w:r>
      <w:r>
        <w:t xml:space="preserve"> entering</w:t>
      </w:r>
      <w:r>
        <w:t xml:space="preserve"> our</w:t>
      </w:r>
      <w:r>
        <w:t xml:space="preserve"> water</w:t>
      </w:r>
      <w:r>
        <w:t xml:space="preserve"> supply,</w:t>
      </w:r>
      <w:r>
        <w:t xml:space="preserve"> we</w:t>
      </w:r>
      <w:r>
        <w:t xml:space="preserve"> know</w:t>
      </w:r>
      <w:r>
        <w:rPr>
          <w:b/>
        </w:rPr>
        <w:t xml:space="preserve"> THAT</w:t>
      </w:r>
      <w:r>
        <w:t xml:space="preserve"> no</w:t>
      </w:r>
      <w:r>
        <w:t xml:space="preserve"> human</w:t>
      </w:r>
      <w:r>
        <w:t xml:space="preserve"> technology</w:t>
      </w:r>
      <w:r>
        <w:t xml:space="preserve"> is</w:t>
      </w:r>
      <w:r>
        <w:t xml:space="preserve"> perfect,</w:t>
      </w:r>
      <w:r>
        <w:t xml:space="preserve"> especially</w:t>
      </w:r>
      <w:r>
        <w:t xml:space="preserve"> if</w:t>
      </w:r>
      <w:r>
        <w:t xml:space="preserve"> it's</w:t>
      </w:r>
      <w:r>
        <w:t xml:space="preserve"> carried</w:t>
      </w:r>
      <w:r>
        <w:t xml:space="preserve"> out</w:t>
      </w:r>
      <w:r>
        <w:t xml:space="preserve"> miles</w:t>
      </w:r>
      <w:r>
        <w:t xml:space="preserve"> underground</w:t>
      </w:r>
      <w:r>
        <w:t xml:space="preserve"> at</w:t>
      </w:r>
      <w:r>
        <w:t xml:space="preserve"> high</w:t>
      </w:r>
      <w:r>
        <w:t xml:space="preserve"> pressures,''</w:t>
      </w:r>
      <w:r>
        <w:t xml:space="preserve"> kuzminski</w:t>
      </w:r>
      <w:r>
        <w:t xml:space="preserve"> continued.</w:t>
      </w:r>
      <w:r>
        <w:t xml:space="preserve"> more</w:t>
      </w:r>
      <w:r>
        <w:t xml:space="preserve"> than</w:t>
      </w:r>
      <w:r>
        <w:t xml:space="preserve"> 1,500</w:t>
      </w:r>
      <w:r>
        <w:t xml:space="preserve"> property</w:t>
      </w:r>
      <w:r>
        <w:t xml:space="preserve"> owners</w:t>
      </w:r>
      <w:r>
        <w:t xml:space="preserve"> in</w:t>
      </w:r>
      <w:r>
        <w:t xml:space="preserve"> otsego,</w:t>
      </w:r>
      <w:r>
        <w:t xml:space="preserve"> delaware</w:t>
      </w:r>
      <w:r>
        <w:t xml:space="preserve"> and</w:t>
      </w:r>
      <w:r>
        <w:t xml:space="preserve"> chenango</w:t>
      </w:r>
      <w:r>
        <w:t xml:space="preserve"> counties</w:t>
      </w:r>
      <w:r>
        <w:t xml:space="preserve"> have</w:t>
      </w:r>
      <w:r>
        <w:t xml:space="preserve"> agreed</w:t>
      </w:r>
      <w:r>
        <w:t xml:space="preserve"> to</w:t>
      </w:r>
      <w:r>
        <w:t xml:space="preserve"> let</w:t>
      </w:r>
      <w:r>
        <w:t xml:space="preserve"> firms</w:t>
      </w:r>
      <w:r>
        <w:t xml:space="preserve"> prospect</w:t>
      </w:r>
      <w:r>
        <w:t xml:space="preserve"> for</w:t>
      </w:r>
      <w:r>
        <w:t xml:space="preserve"> natural</w:t>
      </w:r>
      <w:r>
        <w:t xml:space="preserve"> gas</w:t>
      </w:r>
      <w:r>
        <w:t xml:space="preserve"> on</w:t>
      </w:r>
      <w:r>
        <w:rPr>
          <w:b/>
        </w:rPr>
        <w:t xml:space="preserve"> THEIR</w:t>
      </w:r>
      <w:r>
        <w:t xml:space="preserve"> land,</w:t>
      </w:r>
      <w:r>
        <w:t xml:space="preserve"> according</w:t>
      </w:r>
      <w:r>
        <w:t xml:space="preserve"> to</w:t>
      </w:r>
      <w:r>
        <w:t xml:space="preserve"> county</w:t>
      </w:r>
      <w:r>
        <w:t xml:space="preserve"> records.</w:t>
      </w:r>
      <w:r>
        <w:t xml:space="preserve"> interest</w:t>
      </w:r>
      <w:r>
        <w:t xml:space="preserve"> has</w:t>
      </w:r>
      <w:r>
        <w:t xml:space="preserve"> been</w:t>
      </w:r>
      <w:r>
        <w:t xml:space="preserve"> building</w:t>
      </w:r>
      <w:r>
        <w:t xml:space="preserve"> for</w:t>
      </w:r>
      <w:r>
        <w:t xml:space="preserve"> a</w:t>
      </w:r>
      <w:r>
        <w:t xml:space="preserve"> few</w:t>
      </w:r>
      <w:r>
        <w:t xml:space="preserve"> years.</w:t>
      </w:r>
      <w:r>
        <w:t xml:space="preserve"> state</w:t>
      </w:r>
      <w:r>
        <w:t xml:space="preserve"> law</w:t>
      </w:r>
      <w:r>
        <w:t xml:space="preserve"> guarantees</w:t>
      </w:r>
      <w:r>
        <w:t xml:space="preserve"> landowners</w:t>
      </w:r>
      <w:r>
        <w:t xml:space="preserve"> a</w:t>
      </w:r>
      <w:r>
        <w:t xml:space="preserve"> 12.5</w:t>
      </w:r>
      <w:r>
        <w:t xml:space="preserve"> percent</w:t>
      </w:r>
      <w:r>
        <w:t xml:space="preserve"> royalty</w:t>
      </w:r>
      <w:r>
        <w:t xml:space="preserve"> on</w:t>
      </w:r>
      <w:r>
        <w:t xml:space="preserve"> producing</w:t>
      </w:r>
      <w:r>
        <w:t xml:space="preserve"> wells.</w:t>
      </w:r>
      <w:r>
        <w:t xml:space="preserve"> at</w:t>
      </w:r>
      <w:r>
        <w:t xml:space="preserve"> the</w:t>
      </w:r>
      <w:r>
        <w:t xml:space="preserve"> hearing,</w:t>
      </w:r>
      <w:r>
        <w:t xml:space="preserve"> a</w:t>
      </w:r>
      <w:r>
        <w:t xml:space="preserve"> consultant</w:t>
      </w:r>
      <w:r>
        <w:t xml:space="preserve"> said</w:t>
      </w:r>
      <w:r>
        <w:t xml:space="preserve"> reports</w:t>
      </w:r>
      <w:r>
        <w:t xml:space="preserve"> and</w:t>
      </w:r>
      <w:r>
        <w:t xml:space="preserve"> studies</w:t>
      </w:r>
      <w:r>
        <w:t xml:space="preserve"> about</w:t>
      </w:r>
      <w:r>
        <w:t xml:space="preserve"> horizontal</w:t>
      </w:r>
      <w:r>
        <w:t xml:space="preserve"> drilling</w:t>
      </w:r>
      <w:r>
        <w:t xml:space="preserve"> would</w:t>
      </w:r>
      <w:r>
        <w:t xml:space="preserve"> be</w:t>
      </w:r>
      <w:r>
        <w:t xml:space="preserve"> submitted</w:t>
      </w:r>
      <w:r>
        <w:t xml:space="preserve"> to</w:t>
      </w:r>
      <w:r>
        <w:t xml:space="preserve"> the</w:t>
      </w:r>
      <w:r>
        <w:t xml:space="preserve"> dec</w:t>
      </w:r>
      <w:r>
        <w:t xml:space="preserve"> for</w:t>
      </w:r>
      <w:r>
        <w:t xml:space="preserve"> consideration</w:t>
      </w:r>
      <w:r>
        <w:t xml:space="preserve"> in</w:t>
      </w:r>
      <w:r>
        <w:t xml:space="preserve"> the</w:t>
      </w:r>
      <w:r>
        <w:t xml:space="preserve"> scoping</w:t>
      </w:r>
      <w:r>
        <w:t xml:space="preserve"> process.</w:t>
      </w:r>
      <w:r>
        <w:t xml:space="preserve"> state</w:t>
      </w:r>
      <w:r>
        <w:t xml:space="preserve"> sen.</w:t>
      </w:r>
      <w:r>
        <w:t xml:space="preserve"> james</w:t>
      </w:r>
      <w:r>
        <w:t xml:space="preserve"> seward,</w:t>
      </w:r>
      <w:r>
        <w:t xml:space="preserve"> r-milford,</w:t>
      </w:r>
      <w:r>
        <w:t xml:space="preserve"> said</w:t>
      </w:r>
      <w:r>
        <w:t xml:space="preserve"> drilling</w:t>
      </w:r>
      <w:r>
        <w:t xml:space="preserve"> could</w:t>
      </w:r>
      <w:r>
        <w:t xml:space="preserve"> provide</w:t>
      </w:r>
      <w:r>
        <w:t xml:space="preserve"> a</w:t>
      </w:r>
      <w:r>
        <w:t xml:space="preserve"> multibillion-dollar</w:t>
      </w:r>
      <w:r>
        <w:t xml:space="preserve"> economic</w:t>
      </w:r>
      <w:r>
        <w:t xml:space="preserve"> boost</w:t>
      </w:r>
      <w:r>
        <w:t xml:space="preserve"> for</w:t>
      </w:r>
      <w:r>
        <w:t xml:space="preserve"> areas</w:t>
      </w:r>
      <w:r>
        <w:t xml:space="preserve"> surrounding</w:t>
      </w:r>
      <w:r>
        <w:t xml:space="preserve"> the</w:t>
      </w:r>
      <w:r>
        <w:t xml:space="preserve"> marcellus</w:t>
      </w:r>
      <w:r>
        <w:t xml:space="preserve"> shale</w:t>
      </w:r>
      <w:r>
        <w:t xml:space="preserve"> formation.</w:t>
      </w:r>
      <w:r>
        <w:t xml:space="preserve"> the</w:t>
      </w:r>
      <w:r>
        <w:t xml:space="preserve"> draft</w:t>
      </w:r>
      <w:r>
        <w:t xml:space="preserve"> of</w:t>
      </w:r>
      <w:r>
        <w:t xml:space="preserve"> the</w:t>
      </w:r>
      <w:r>
        <w:t xml:space="preserve"> dec's</w:t>
      </w:r>
      <w:r>
        <w:t xml:space="preserve"> document</w:t>
      </w:r>
      <w:r>
        <w:t xml:space="preserve"> is</w:t>
      </w:r>
      <w:r>
        <w:t xml:space="preserve"> comprehensive,</w:t>
      </w:r>
      <w:r>
        <w:t xml:space="preserve"> he</w:t>
      </w:r>
      <w:r>
        <w:t xml:space="preserve"> said,</w:t>
      </w:r>
      <w:r>
        <w:t xml:space="preserve"> but</w:t>
      </w:r>
      <w:r>
        <w:t xml:space="preserve"> noted</w:t>
      </w:r>
      <w:r>
        <w:t xml:space="preserve"> the</w:t>
      </w:r>
      <w:r>
        <w:t xml:space="preserve"> important</w:t>
      </w:r>
      <w:r>
        <w:t xml:space="preserve"> role</w:t>
      </w:r>
      <w:r>
        <w:t xml:space="preserve"> of</w:t>
      </w:r>
      <w:r>
        <w:t xml:space="preserve"> the</w:t>
      </w:r>
      <w:r>
        <w:t xml:space="preserve"> state</w:t>
      </w:r>
      <w:r>
        <w:t xml:space="preserve"> agency</w:t>
      </w:r>
      <w:r>
        <w:t xml:space="preserve"> and</w:t>
      </w:r>
      <w:r>
        <w:t xml:space="preserve"> local</w:t>
      </w:r>
      <w:r>
        <w:t xml:space="preserve"> governments,</w:t>
      </w:r>
      <w:r>
        <w:t xml:space="preserve"> which</w:t>
      </w:r>
      <w:r>
        <w:t xml:space="preserve"> should</w:t>
      </w:r>
      <w:r>
        <w:t xml:space="preserve"> be</w:t>
      </w:r>
      <w:r>
        <w:t xml:space="preserve"> notified</w:t>
      </w:r>
      <w:r>
        <w:t xml:space="preserve"> of</w:t>
      </w:r>
      <w:r>
        <w:t xml:space="preserve"> drilling</w:t>
      </w:r>
      <w:r>
        <w:t xml:space="preserve"> applications,</w:t>
      </w:r>
      <w:r>
        <w:t xml:space="preserve"> not</w:t>
      </w:r>
      <w:r>
        <w:t xml:space="preserve"> merely</w:t>
      </w:r>
      <w:r>
        <w:t xml:space="preserve"> of</w:t>
      </w:r>
      <w:r>
        <w:t xml:space="preserve"> granted</w:t>
      </w:r>
      <w:r>
        <w:t xml:space="preserve"> permits.</w:t>
      </w:r>
      <w:r>
        <w:t xml:space="preserve"> ``it</w:t>
      </w:r>
      <w:r>
        <w:t xml:space="preserve"> is</w:t>
      </w:r>
      <w:r>
        <w:t xml:space="preserve"> absolutely</w:t>
      </w:r>
      <w:r>
        <w:t xml:space="preserve"> imperative</w:t>
      </w:r>
      <w:r>
        <w:rPr>
          <w:b/>
        </w:rPr>
        <w:t xml:space="preserve"> THAT</w:t>
      </w:r>
      <w:r>
        <w:t xml:space="preserve"> environmental</w:t>
      </w:r>
      <w:r>
        <w:t xml:space="preserve"> protections</w:t>
      </w:r>
      <w:r>
        <w:t xml:space="preserve"> are</w:t>
      </w:r>
      <w:r>
        <w:t xml:space="preserve"> in</w:t>
      </w:r>
      <w:r>
        <w:t xml:space="preserve"> place,''</w:t>
      </w:r>
      <w:r>
        <w:t xml:space="preserve"> seward</w:t>
      </w:r>
      <w:r>
        <w:t xml:space="preserve"> said.</w:t>
      </w:r>
      <w:r>
        <w:t xml:space="preserve"> ``local</w:t>
      </w:r>
      <w:r>
        <w:t xml:space="preserve"> impacts</w:t>
      </w:r>
      <w:r>
        <w:t xml:space="preserve"> are</w:t>
      </w:r>
      <w:r>
        <w:t xml:space="preserve"> best</w:t>
      </w:r>
      <w:r>
        <w:t xml:space="preserve"> judged</w:t>
      </w:r>
      <w:r>
        <w:t xml:space="preserve"> by</w:t>
      </w:r>
      <w:r>
        <w:t xml:space="preserve"> local</w:t>
      </w:r>
      <w:r>
        <w:t xml:space="preserve"> officials</w:t>
      </w:r>
      <w:r>
        <w:t xml:space="preserve"> and</w:t>
      </w:r>
      <w:r>
        <w:t xml:space="preserve"> local</w:t>
      </w:r>
      <w:r>
        <w:t xml:space="preserve"> citizens.''</w:t>
      </w:r>
      <w:r>
        <w:t xml:space="preserve"> although</w:t>
      </w:r>
      <w:r>
        <w:rPr>
          <w:b/>
        </w:rPr>
        <w:t xml:space="preserve"> THERE</w:t>
      </w:r>
      <w:r>
        <w:t xml:space="preserve"> is</w:t>
      </w:r>
      <w:r>
        <w:t xml:space="preserve"> a</w:t>
      </w:r>
      <w:r>
        <w:t xml:space="preserve"> geis</w:t>
      </w:r>
      <w:r>
        <w:t xml:space="preserve"> covering</w:t>
      </w:r>
      <w:r>
        <w:t xml:space="preserve"> gas</w:t>
      </w:r>
      <w:r>
        <w:t xml:space="preserve"> and</w:t>
      </w:r>
      <w:r>
        <w:t xml:space="preserve"> oil</w:t>
      </w:r>
      <w:r>
        <w:t xml:space="preserve"> drilling</w:t>
      </w:r>
      <w:r>
        <w:t xml:space="preserve"> in</w:t>
      </w:r>
      <w:r>
        <w:t xml:space="preserve"> the</w:t>
      </w:r>
      <w:r>
        <w:t xml:space="preserve"> state,</w:t>
      </w:r>
      <w:r>
        <w:t xml:space="preserve"> the</w:t>
      </w:r>
      <w:r>
        <w:t xml:space="preserve"> dec</w:t>
      </w:r>
      <w:r>
        <w:t xml:space="preserve"> determined</w:t>
      </w:r>
      <w:r>
        <w:rPr>
          <w:b/>
        </w:rPr>
        <w:t xml:space="preserve"> THAT</w:t>
      </w:r>
      <w:r>
        <w:t xml:space="preserve"> a</w:t>
      </w:r>
      <w:r>
        <w:t xml:space="preserve"> supplement</w:t>
      </w:r>
      <w:r>
        <w:t xml:space="preserve"> was</w:t>
      </w:r>
      <w:r>
        <w:t xml:space="preserve"> needed</w:t>
      </w:r>
      <w:r>
        <w:t xml:space="preserve"> to</w:t>
      </w:r>
      <w:r>
        <w:t xml:space="preserve"> address</w:t>
      </w:r>
      <w:r>
        <w:t xml:space="preserve"> issues</w:t>
      </w:r>
      <w:r>
        <w:t xml:space="preserve"> related</w:t>
      </w:r>
      <w:r>
        <w:t xml:space="preserve"> to</w:t>
      </w:r>
      <w:r>
        <w:t xml:space="preserve"> the</w:t>
      </w:r>
      <w:r>
        <w:t xml:space="preserve"> large</w:t>
      </w:r>
      <w:r>
        <w:t xml:space="preserve"> volumes</w:t>
      </w:r>
      <w:r>
        <w:t xml:space="preserve"> of</w:t>
      </w:r>
      <w:r>
        <w:t xml:space="preserve"> water</w:t>
      </w:r>
      <w:r>
        <w:t xml:space="preserve"> required</w:t>
      </w:r>
      <w:r>
        <w:t xml:space="preserve"> to</w:t>
      </w:r>
      <w:r>
        <w:t xml:space="preserve"> hydrofracture</w:t>
      </w:r>
      <w:r>
        <w:t xml:space="preserve"> shale</w:t>
      </w:r>
      <w:r>
        <w:t xml:space="preserve"> to</w:t>
      </w:r>
      <w:r>
        <w:t xml:space="preserve"> release</w:t>
      </w:r>
      <w:r>
        <w:t xml:space="preserve"> the</w:t>
      </w:r>
      <w:r>
        <w:t xml:space="preserve"> gas.</w:t>
      </w:r>
      <w:r>
        <w:t xml:space="preserve"> but</w:t>
      </w:r>
      <w:r>
        <w:t xml:space="preserve"> several</w:t>
      </w:r>
      <w:r>
        <w:t xml:space="preserve"> speakers</w:t>
      </w:r>
      <w:r>
        <w:t xml:space="preserve"> agreed</w:t>
      </w:r>
      <w:r>
        <w:t xml:space="preserve"> the</w:t>
      </w:r>
      <w:r>
        <w:t xml:space="preserve"> existing</w:t>
      </w:r>
      <w:r>
        <w:t xml:space="preserve"> geis</w:t>
      </w:r>
      <w:r>
        <w:t xml:space="preserve"> was</w:t>
      </w:r>
      <w:r>
        <w:t xml:space="preserve"> outdated.</w:t>
      </w:r>
      <w:r>
        <w:t xml:space="preserve"> assemblyman</w:t>
      </w:r>
      <w:r>
        <w:t xml:space="preserve"> pete</w:t>
      </w:r>
      <w:r>
        <w:t xml:space="preserve"> lopez,</w:t>
      </w:r>
      <w:r>
        <w:t xml:space="preserve"> r-schoharie,</w:t>
      </w:r>
      <w:r>
        <w:t xml:space="preserve"> said</w:t>
      </w:r>
      <w:r>
        <w:t xml:space="preserve"> a</w:t>
      </w:r>
      <w:r>
        <w:t xml:space="preserve"> balance</w:t>
      </w:r>
      <w:r>
        <w:t xml:space="preserve"> must</w:t>
      </w:r>
      <w:r>
        <w:t xml:space="preserve"> be</w:t>
      </w:r>
      <w:r>
        <w:t xml:space="preserve"> found</w:t>
      </w:r>
      <w:r>
        <w:t xml:space="preserve"> between</w:t>
      </w:r>
      <w:r>
        <w:t xml:space="preserve"> economic</w:t>
      </w:r>
      <w:r>
        <w:t xml:space="preserve"> opportunities,</w:t>
      </w:r>
      <w:r>
        <w:t xml:space="preserve"> property</w:t>
      </w:r>
      <w:r>
        <w:t xml:space="preserve"> rights</w:t>
      </w:r>
      <w:r>
        <w:t xml:space="preserve"> and</w:t>
      </w:r>
      <w:r>
        <w:t xml:space="preserve"> environmental</w:t>
      </w:r>
      <w:r>
        <w:t xml:space="preserve"> protections.</w:t>
      </w:r>
      <w:r>
        <w:t xml:space="preserve"> ``</w:t>
      </w:r>
      <w:r>
        <w:rPr>
          <w:b/>
        </w:rPr>
        <w:t xml:space="preserve"> THIS</w:t>
      </w:r>
      <w:r>
        <w:t xml:space="preserve"> issue</w:t>
      </w:r>
      <w:r>
        <w:t xml:space="preserve"> is</w:t>
      </w:r>
      <w:r>
        <w:t xml:space="preserve"> a</w:t>
      </w:r>
      <w:r>
        <w:t xml:space="preserve"> sensitive</w:t>
      </w:r>
      <w:r>
        <w:t xml:space="preserve"> issue,''</w:t>
      </w:r>
      <w:r>
        <w:t xml:space="preserve"> lopez</w:t>
      </w:r>
      <w:r>
        <w:t xml:space="preserve"> said.</w:t>
      </w:r>
      <w:r>
        <w:t xml:space="preserve"> the</w:t>
      </w:r>
      <w:r>
        <w:t xml:space="preserve"> dec</w:t>
      </w:r>
      <w:r>
        <w:t xml:space="preserve"> must</w:t>
      </w:r>
      <w:r>
        <w:t xml:space="preserve"> look</w:t>
      </w:r>
      <w:r>
        <w:t xml:space="preserve"> carefully</w:t>
      </w:r>
      <w:r>
        <w:t xml:space="preserve"> at</w:t>
      </w:r>
      <w:r>
        <w:t xml:space="preserve"> wastewater</w:t>
      </w:r>
      <w:r>
        <w:t xml:space="preserve"> issues,</w:t>
      </w:r>
      <w:r>
        <w:t xml:space="preserve"> chemical</w:t>
      </w:r>
      <w:r>
        <w:t xml:space="preserve"> additives</w:t>
      </w:r>
      <w:r>
        <w:t xml:space="preserve"> used</w:t>
      </w:r>
      <w:r>
        <w:t xml:space="preserve"> in</w:t>
      </w:r>
      <w:r>
        <w:t xml:space="preserve"> the</w:t>
      </w:r>
      <w:r>
        <w:t xml:space="preserve"> process</w:t>
      </w:r>
      <w:r>
        <w:t xml:space="preserve"> and</w:t>
      </w:r>
      <w:r>
        <w:t xml:space="preserve"> specifying</w:t>
      </w:r>
      <w:r>
        <w:t xml:space="preserve"> site</w:t>
      </w:r>
      <w:r>
        <w:t xml:space="preserve"> factors.</w:t>
      </w:r>
      <w:r>
        <w:t xml:space="preserve"> glen</w:t>
      </w:r>
      <w:r>
        <w:t xml:space="preserve"> noto,</w:t>
      </w:r>
      <w:r>
        <w:t xml:space="preserve"> new</w:t>
      </w:r>
      <w:r>
        <w:t xml:space="preserve"> lisbon</w:t>
      </w:r>
      <w:r>
        <w:t xml:space="preserve"> town</w:t>
      </w:r>
      <w:r>
        <w:t xml:space="preserve"> councilman,</w:t>
      </w:r>
      <w:r>
        <w:t xml:space="preserve"> said</w:t>
      </w:r>
      <w:r>
        <w:t xml:space="preserve"> open-pit</w:t>
      </w:r>
      <w:r>
        <w:t xml:space="preserve"> storage</w:t>
      </w:r>
      <w:r>
        <w:t xml:space="preserve"> of</w:t>
      </w:r>
      <w:r>
        <w:t xml:space="preserve"> fluids</w:t>
      </w:r>
      <w:r>
        <w:t xml:space="preserve"> cannot</w:t>
      </w:r>
      <w:r>
        <w:t xml:space="preserve"> be</w:t>
      </w:r>
      <w:r>
        <w:t xml:space="preserve"> allowed,</w:t>
      </w:r>
      <w:r>
        <w:t xml:space="preserve"> and</w:t>
      </w:r>
      <w:r>
        <w:t xml:space="preserve"> questions</w:t>
      </w:r>
      <w:r>
        <w:t xml:space="preserve"> about</w:t>
      </w:r>
      <w:r>
        <w:t xml:space="preserve"> possible</w:t>
      </w:r>
      <w:r>
        <w:t xml:space="preserve"> developments</w:t>
      </w:r>
      <w:r>
        <w:t xml:space="preserve"> in</w:t>
      </w:r>
      <w:r>
        <w:t xml:space="preserve"> case</w:t>
      </w:r>
      <w:r>
        <w:t xml:space="preserve"> of</w:t>
      </w:r>
      <w:r>
        <w:t xml:space="preserve"> flooding</w:t>
      </w:r>
      <w:r>
        <w:t xml:space="preserve"> must</w:t>
      </w:r>
      <w:r>
        <w:t xml:space="preserve"> be</w:t>
      </w:r>
      <w:r>
        <w:t xml:space="preserve"> addressed.</w:t>
      </w:r>
      <w:r>
        <w:t xml:space="preserve"> and,</w:t>
      </w:r>
      <w:r>
        <w:t xml:space="preserve"> he</w:t>
      </w:r>
      <w:r>
        <w:t xml:space="preserve"> said,</w:t>
      </w:r>
      <w:r>
        <w:rPr>
          <w:b/>
        </w:rPr>
        <w:t xml:space="preserve"> THERE</w:t>
      </w:r>
      <w:r>
        <w:t xml:space="preserve"> must</w:t>
      </w:r>
      <w:r>
        <w:t xml:space="preserve"> be</w:t>
      </w:r>
      <w:r>
        <w:t xml:space="preserve"> an</w:t>
      </w:r>
      <w:r>
        <w:t xml:space="preserve"> adequate</w:t>
      </w:r>
      <w:r>
        <w:t xml:space="preserve"> number</w:t>
      </w:r>
      <w:r>
        <w:t xml:space="preserve"> of</w:t>
      </w:r>
      <w:r>
        <w:t xml:space="preserve"> inspectors</w:t>
      </w:r>
      <w:r>
        <w:t xml:space="preserve"> to</w:t>
      </w:r>
      <w:r>
        <w:t xml:space="preserve"> oversee</w:t>
      </w:r>
      <w:r>
        <w:t xml:space="preserve"> permitting</w:t>
      </w:r>
      <w:r>
        <w:t xml:space="preserve"> and</w:t>
      </w:r>
      <w:r>
        <w:t xml:space="preserve"> projects.</w:t>
      </w:r>
      <w:r>
        <w:t xml:space="preserve"> the</w:t>
      </w:r>
      <w:r>
        <w:t xml:space="preserve"> hearing</w:t>
      </w:r>
      <w:r>
        <w:t xml:space="preserve"> was</w:t>
      </w:r>
      <w:r>
        <w:t xml:space="preserve"> the</w:t>
      </w:r>
      <w:r>
        <w:t xml:space="preserve"> fifth</w:t>
      </w:r>
      <w:r>
        <w:t xml:space="preserve"> of</w:t>
      </w:r>
      <w:r>
        <w:t xml:space="preserve"> six</w:t>
      </w:r>
      <w:r>
        <w:t xml:space="preserve"> on</w:t>
      </w:r>
      <w:r>
        <w:t xml:space="preserve"> the</w:t>
      </w:r>
      <w:r>
        <w:t xml:space="preserve"> draft</w:t>
      </w:r>
      <w:r>
        <w:t xml:space="preserve"> statement,</w:t>
      </w:r>
      <w:r>
        <w:t xml:space="preserve"> with</w:t>
      </w:r>
      <w:r>
        <w:t xml:space="preserve"> the</w:t>
      </w:r>
      <w:r>
        <w:t xml:space="preserve"> final</w:t>
      </w:r>
      <w:r>
        <w:t xml:space="preserve"> hearing</w:t>
      </w:r>
      <w:r>
        <w:t xml:space="preserve"> thursday</w:t>
      </w:r>
      <w:r>
        <w:t xml:space="preserve"> in</w:t>
      </w:r>
      <w:r>
        <w:t xml:space="preserve"> loch</w:t>
      </w:r>
      <w:r>
        <w:t xml:space="preserve"> sheldrake</w:t>
      </w:r>
      <w:r>
        <w:t xml:space="preserve"> in</w:t>
      </w:r>
      <w:r>
        <w:t xml:space="preserve"> sullivan</w:t>
      </w:r>
      <w:r>
        <w:t xml:space="preserve"> county.</w:t>
      </w:r>
      <w:r>
        <w:t xml:space="preserve"> the</w:t>
      </w:r>
      <w:r>
        <w:t xml:space="preserve"> dec</w:t>
      </w:r>
      <w:r>
        <w:t xml:space="preserve"> will</w:t>
      </w:r>
      <w:r>
        <w:t xml:space="preserve"> accept</w:t>
      </w:r>
      <w:r>
        <w:t xml:space="preserve"> comments</w:t>
      </w:r>
      <w:r>
        <w:t xml:space="preserve"> on</w:t>
      </w:r>
      <w:r>
        <w:t xml:space="preserve"> the</w:t>
      </w:r>
      <w:r>
        <w:t xml:space="preserve"> draft</w:t>
      </w:r>
      <w:r>
        <w:t xml:space="preserve"> until</w:t>
      </w:r>
      <w:r>
        <w:t xml:space="preserve"> 5</w:t>
      </w:r>
      <w:r>
        <w:t xml:space="preserve"> p.m.</w:t>
      </w:r>
      <w:r>
        <w:t xml:space="preserve"> dec.</w:t>
      </w:r>
      <w:r>
        <w:t xml:space="preserve"> 15.</w:t>
      </w:r>
      <w:r>
        <w:t xml:space="preserve"> dec</w:t>
      </w:r>
      <w:r>
        <w:t xml:space="preserve"> officials</w:t>
      </w:r>
      <w:r>
        <w:t xml:space="preserve"> said</w:t>
      </w:r>
      <w:r>
        <w:t xml:space="preserve"> the</w:t>
      </w:r>
      <w:r>
        <w:t xml:space="preserve"> final</w:t>
      </w:r>
      <w:r>
        <w:t xml:space="preserve"> document</w:t>
      </w:r>
      <w:r>
        <w:t xml:space="preserve"> will</w:t>
      </w:r>
      <w:r>
        <w:t xml:space="preserve"> be</w:t>
      </w:r>
      <w:r>
        <w:t xml:space="preserve"> ready</w:t>
      </w:r>
      <w:r>
        <w:t xml:space="preserve"> in</w:t>
      </w:r>
      <w:r>
        <w:t xml:space="preserve"> the</w:t>
      </w:r>
      <w:r>
        <w:t xml:space="preserve"> summer.</w:t>
      </w:r>
      <w:r>
        <w:t xml:space="preserve"> bradley</w:t>
      </w:r>
      <w:r>
        <w:t xml:space="preserve"> field,</w:t>
      </w:r>
      <w:r>
        <w:t xml:space="preserve"> director</w:t>
      </w:r>
      <w:r>
        <w:t xml:space="preserve"> of</w:t>
      </w:r>
      <w:r>
        <w:t xml:space="preserve"> mineral</w:t>
      </w:r>
      <w:r>
        <w:t xml:space="preserve"> resources</w:t>
      </w:r>
      <w:r>
        <w:t xml:space="preserve"> with</w:t>
      </w:r>
      <w:r>
        <w:t xml:space="preserve"> the</w:t>
      </w:r>
      <w:r>
        <w:t xml:space="preserve"> dec,</w:t>
      </w:r>
      <w:r>
        <w:t xml:space="preserve"> said</w:t>
      </w:r>
      <w:r>
        <w:t xml:space="preserve"> 13</w:t>
      </w:r>
      <w:r>
        <w:t xml:space="preserve"> applications,</w:t>
      </w:r>
      <w:r>
        <w:t xml:space="preserve"> including</w:t>
      </w:r>
      <w:r>
        <w:t xml:space="preserve"> five</w:t>
      </w:r>
      <w:r>
        <w:t xml:space="preserve"> in</w:t>
      </w:r>
      <w:r>
        <w:t xml:space="preserve"> the</w:t>
      </w:r>
      <w:r>
        <w:t xml:space="preserve"> past</w:t>
      </w:r>
      <w:r>
        <w:rPr>
          <w:b/>
        </w:rPr>
        <w:t xml:space="preserve"> THREE</w:t>
      </w:r>
      <w:r>
        <w:t xml:space="preserve"> weeks,</w:t>
      </w:r>
      <w:r>
        <w:t xml:space="preserve"> have</w:t>
      </w:r>
      <w:r>
        <w:t xml:space="preserve"> been</w:t>
      </w:r>
      <w:r>
        <w:t xml:space="preserve"> filed</w:t>
      </w:r>
      <w:r>
        <w:t xml:space="preserve"> for</w:t>
      </w:r>
      <w:r>
        <w:t xml:space="preserve"> horizontal</w:t>
      </w:r>
      <w:r>
        <w:t xml:space="preserve"> drilling</w:t>
      </w:r>
      <w:r>
        <w:t xml:space="preserve"> in</w:t>
      </w:r>
      <w:r>
        <w:t xml:space="preserve"> the</w:t>
      </w:r>
      <w:r>
        <w:t xml:space="preserve"> marcellus</w:t>
      </w:r>
      <w:r>
        <w:t xml:space="preserve"> shale</w:t>
      </w:r>
      <w:r>
        <w:t xml:space="preserve"> formation.</w:t>
      </w:r>
      <w:r>
        <w:t xml:space="preserve"> five</w:t>
      </w:r>
      <w:r>
        <w:t xml:space="preserve"> applications</w:t>
      </w:r>
      <w:r>
        <w:t xml:space="preserve"> were</w:t>
      </w:r>
      <w:r>
        <w:t xml:space="preserve"> for</w:t>
      </w:r>
      <w:r>
        <w:t xml:space="preserve"> sites</w:t>
      </w:r>
      <w:r>
        <w:t xml:space="preserve"> in</w:t>
      </w:r>
      <w:r>
        <w:t xml:space="preserve"> delaware</w:t>
      </w:r>
      <w:r>
        <w:t xml:space="preserve"> county,</w:t>
      </w:r>
      <w:r>
        <w:t xml:space="preserve"> at</w:t>
      </w:r>
      <w:r>
        <w:t xml:space="preserve"> least</w:t>
      </w:r>
      <w:r>
        <w:rPr>
          <w:b/>
        </w:rPr>
        <w:t xml:space="preserve"> TWO</w:t>
      </w:r>
      <w:r>
        <w:t xml:space="preserve"> are</w:t>
      </w:r>
      <w:r>
        <w:t xml:space="preserve"> in</w:t>
      </w:r>
      <w:r>
        <w:t xml:space="preserve"> chenango</w:t>
      </w:r>
      <w:r>
        <w:t xml:space="preserve"> county,</w:t>
      </w:r>
      <w:r>
        <w:t xml:space="preserve"> and</w:t>
      </w:r>
      <w:r>
        <w:t xml:space="preserve"> others</w:t>
      </w:r>
      <w:r>
        <w:t xml:space="preserve"> are</w:t>
      </w:r>
      <w:r>
        <w:t xml:space="preserve"> in</w:t>
      </w:r>
      <w:r>
        <w:t xml:space="preserve"> tioga</w:t>
      </w:r>
      <w:r>
        <w:t xml:space="preserve"> county,</w:t>
      </w:r>
      <w:r>
        <w:t xml:space="preserve"> he</w:t>
      </w:r>
      <w:r>
        <w:t xml:space="preserve"> said.</w:t>
      </w:r>
      <w:r>
        <w:t xml:space="preserve"> firms</w:t>
      </w:r>
      <w:r>
        <w:t xml:space="preserve"> filing</w:t>
      </w:r>
      <w:r>
        <w:t xml:space="preserve"> the</w:t>
      </w:r>
      <w:r>
        <w:t xml:space="preserve"> applications</w:t>
      </w:r>
      <w:r>
        <w:t xml:space="preserve"> include</w:t>
      </w:r>
      <w:r>
        <w:t xml:space="preserve"> nornew</w:t>
      </w:r>
      <w:r>
        <w:t xml:space="preserve"> inc.</w:t>
      </w:r>
      <w:r>
        <w:t xml:space="preserve"> and</w:t>
      </w:r>
      <w:r>
        <w:t xml:space="preserve"> chesapeake</w:t>
      </w:r>
      <w:r>
        <w:t xml:space="preserve"> appalachia,</w:t>
      </w:r>
      <w:r>
        <w:t xml:space="preserve"> field</w:t>
      </w:r>
      <w:r>
        <w:t xml:space="preserve"> said,</w:t>
      </w:r>
      <w:r>
        <w:t xml:space="preserve"> and</w:t>
      </w:r>
      <w:r>
        <w:t xml:space="preserve"> issues</w:t>
      </w:r>
      <w:r>
        <w:t xml:space="preserve"> raised</w:t>
      </w:r>
      <w:r>
        <w:t xml:space="preserve"> tuesday</w:t>
      </w:r>
      <w:r>
        <w:t xml:space="preserve"> night</w:t>
      </w:r>
      <w:r>
        <w:t xml:space="preserve"> in</w:t>
      </w:r>
      <w:r>
        <w:t xml:space="preserve"> oneonta</w:t>
      </w:r>
      <w:r>
        <w:t xml:space="preserve"> were</w:t>
      </w:r>
      <w:r>
        <w:t xml:space="preserve"> consistent</w:t>
      </w:r>
      <w:r>
        <w:t xml:space="preserve"> with</w:t>
      </w:r>
      <w:r>
        <w:t xml:space="preserve"> comments</w:t>
      </w:r>
      <w:r>
        <w:t xml:space="preserve"> presented</w:t>
      </w:r>
      <w:r>
        <w:t xml:space="preserve"> at</w:t>
      </w:r>
      <w:r>
        <w:t xml:space="preserve"> other</w:t>
      </w:r>
      <w:r>
        <w:t xml:space="preserve"> hearings.</w:t>
      </w:r>
      <w:r>
        <w:t xml:space="preserve"> ``the</w:t>
      </w:r>
      <w:r>
        <w:t xml:space="preserve"> protection</w:t>
      </w:r>
      <w:r>
        <w:t xml:space="preserve"> of</w:t>
      </w:r>
      <w:r>
        <w:t xml:space="preserve"> groundwater</w:t>
      </w:r>
      <w:r>
        <w:t xml:space="preserve"> is</w:t>
      </w:r>
      <w:r>
        <w:t xml:space="preserve"> crucial,''</w:t>
      </w:r>
      <w:r>
        <w:t xml:space="preserve"> said</w:t>
      </w:r>
      <w:r>
        <w:t xml:space="preserve"> florence</w:t>
      </w:r>
      <w:r>
        <w:t xml:space="preserve"> loomis,</w:t>
      </w:r>
      <w:r>
        <w:t xml:space="preserve"> of</w:t>
      </w:r>
      <w:r>
        <w:t xml:space="preserve"> new</w:t>
      </w:r>
      <w:r>
        <w:t xml:space="preserve"> lisbon,</w:t>
      </w:r>
      <w:r>
        <w:t xml:space="preserve"> at</w:t>
      </w:r>
      <w:r>
        <w:t xml:space="preserve"> the</w:t>
      </w:r>
      <w:r>
        <w:t xml:space="preserve"> hearing.</w:t>
      </w:r>
      <w:r>
        <w:t xml:space="preserve"> developments</w:t>
      </w:r>
      <w:r>
        <w:t xml:space="preserve"> should</w:t>
      </w:r>
      <w:r>
        <w:t xml:space="preserve"> be</w:t>
      </w:r>
      <w:r>
        <w:t xml:space="preserve"> held</w:t>
      </w:r>
      <w:r>
        <w:t xml:space="preserve"> to</w:t>
      </w:r>
      <w:r>
        <w:t xml:space="preserve"> the</w:t>
      </w:r>
      <w:r>
        <w:t xml:space="preserve"> highest</w:t>
      </w:r>
      <w:r>
        <w:t xml:space="preserve"> standards,</w:t>
      </w:r>
      <w:r>
        <w:t xml:space="preserve"> she</w:t>
      </w:r>
      <w:r>
        <w:t xml:space="preserve"> said,</w:t>
      </w:r>
      <w:r>
        <w:t xml:space="preserve"> and</w:t>
      </w:r>
      <w:r>
        <w:t xml:space="preserve"> towns</w:t>
      </w:r>
      <w:r>
        <w:t xml:space="preserve"> should</w:t>
      </w:r>
      <w:r>
        <w:t xml:space="preserve"> be</w:t>
      </w:r>
      <w:r>
        <w:t xml:space="preserve"> compensated</w:t>
      </w:r>
      <w:r>
        <w:t xml:space="preserve"> for</w:t>
      </w:r>
      <w:r>
        <w:t xml:space="preserve"> projects.</w:t>
      </w:r>
      <w:r>
        <w:t xml:space="preserve"> ``we</w:t>
      </w:r>
      <w:r>
        <w:t xml:space="preserve"> are</w:t>
      </w:r>
      <w:r>
        <w:t xml:space="preserve"> not</w:t>
      </w:r>
      <w:r>
        <w:t xml:space="preserve"> ready</w:t>
      </w:r>
      <w:r>
        <w:t xml:space="preserve"> for</w:t>
      </w:r>
      <w:r>
        <w:t xml:space="preserve"> the</w:t>
      </w:r>
      <w:r>
        <w:t xml:space="preserve"> heavy</w:t>
      </w:r>
      <w:r>
        <w:t xml:space="preserve"> industry</w:t>
      </w:r>
      <w:r>
        <w:t xml:space="preserve"> of</w:t>
      </w:r>
      <w:r>
        <w:t xml:space="preserve"> natural</w:t>
      </w:r>
      <w:r>
        <w:t xml:space="preserve"> gas</w:t>
      </w:r>
      <w:r>
        <w:t xml:space="preserve"> extraction,''</w:t>
      </w:r>
      <w:r>
        <w:t xml:space="preserve"> said</w:t>
      </w:r>
      <w:r>
        <w:t xml:space="preserve"> ronald</w:t>
      </w:r>
      <w:r>
        <w:t xml:space="preserve"> bishop,</w:t>
      </w:r>
      <w:r>
        <w:t xml:space="preserve"> a</w:t>
      </w:r>
      <w:r>
        <w:t xml:space="preserve"> chemist</w:t>
      </w:r>
      <w:r>
        <w:t xml:space="preserve"> from</w:t>
      </w:r>
      <w:r>
        <w:t xml:space="preserve"> cooperstown.</w:t>
      </w:r>
      <w:r>
        <w:t xml:space="preserve"> bishop,</w:t>
      </w:r>
      <w:r>
        <w:t xml:space="preserve"> a</w:t>
      </w:r>
      <w:r>
        <w:t xml:space="preserve"> member</w:t>
      </w:r>
      <w:r>
        <w:t xml:space="preserve"> of</w:t>
      </w:r>
      <w:r>
        <w:t xml:space="preserve"> sustainable</w:t>
      </w:r>
      <w:r>
        <w:t xml:space="preserve"> otsego,</w:t>
      </w:r>
      <w:r>
        <w:t xml:space="preserve"> said</w:t>
      </w:r>
      <w:r>
        <w:t xml:space="preserve"> he</w:t>
      </w:r>
      <w:r>
        <w:t xml:space="preserve"> was</w:t>
      </w:r>
      <w:r>
        <w:t xml:space="preserve"> alarmed</w:t>
      </w:r>
      <w:r>
        <w:t xml:space="preserve"> by</w:t>
      </w:r>
      <w:r>
        <w:t xml:space="preserve"> the</w:t>
      </w:r>
      <w:r>
        <w:t xml:space="preserve"> large</w:t>
      </w:r>
      <w:r>
        <w:t xml:space="preserve"> number</w:t>
      </w:r>
      <w:r>
        <w:t xml:space="preserve"> of</w:t>
      </w:r>
      <w:r>
        <w:t xml:space="preserve"> leases</w:t>
      </w:r>
      <w:r>
        <w:t xml:space="preserve"> property</w:t>
      </w:r>
      <w:r>
        <w:t xml:space="preserve"> owners</w:t>
      </w:r>
      <w:r>
        <w:t xml:space="preserve"> in</w:t>
      </w:r>
      <w:r>
        <w:t xml:space="preserve"> otsego</w:t>
      </w:r>
      <w:r>
        <w:t xml:space="preserve"> county</w:t>
      </w:r>
      <w:r>
        <w:t xml:space="preserve"> had</w:t>
      </w:r>
      <w:r>
        <w:t xml:space="preserve"> signed</w:t>
      </w:r>
      <w:r>
        <w:t xml:space="preserve"> with</w:t>
      </w:r>
      <w:r>
        <w:t xml:space="preserve"> drilling</w:t>
      </w:r>
      <w:r>
        <w:t xml:space="preserve"> firms.</w:t>
      </w:r>
      <w:r>
        <w:t xml:space="preserve"> to</w:t>
      </w:r>
      <w:r>
        <w:t xml:space="preserve"> comment</w:t>
      </w:r>
      <w:r>
        <w:t xml:space="preserve"> the</w:t>
      </w:r>
      <w:r>
        <w:t xml:space="preserve"> draft</w:t>
      </w:r>
      <w:r>
        <w:t xml:space="preserve"> for</w:t>
      </w:r>
      <w:r>
        <w:t xml:space="preserve"> the</w:t>
      </w:r>
      <w:r>
        <w:t xml:space="preserve"> supplemental</w:t>
      </w:r>
      <w:r>
        <w:t xml:space="preserve"> generic</w:t>
      </w:r>
      <w:r>
        <w:t xml:space="preserve"> environmental</w:t>
      </w:r>
      <w:r>
        <w:t xml:space="preserve"> impact</w:t>
      </w:r>
      <w:r>
        <w:t xml:space="preserve"> statement</w:t>
      </w:r>
      <w:r>
        <w:t xml:space="preserve"> is</w:t>
      </w:r>
      <w:r>
        <w:t xml:space="preserve"> available</w:t>
      </w:r>
      <w:r>
        <w:t xml:space="preserve"> at</w:t>
      </w:r>
      <w:r>
        <w:t xml:space="preserve"> http://www.dec.ny.gov/energy/45912.html.</w:t>
      </w:r>
      <w:r>
        <w:t xml:space="preserve"> comments,</w:t>
      </w:r>
      <w:r>
        <w:t xml:space="preserve"> due</w:t>
      </w:r>
      <w:r>
        <w:t xml:space="preserve"> by</w:t>
      </w:r>
      <w:r>
        <w:t xml:space="preserve"> 5</w:t>
      </w:r>
      <w:r>
        <w:t xml:space="preserve"> p.m.</w:t>
      </w:r>
      <w:r>
        <w:t xml:space="preserve"> dec.</w:t>
      </w:r>
      <w:r>
        <w:t xml:space="preserve"> 15,</w:t>
      </w:r>
      <w:r>
        <w:t xml:space="preserve"> may</w:t>
      </w:r>
      <w:r>
        <w:t xml:space="preserve"> be</w:t>
      </w:r>
      <w:r>
        <w:t xml:space="preserve"> sent</w:t>
      </w:r>
      <w:r>
        <w:t xml:space="preserve"> to</w:t>
      </w:r>
      <w:r>
        <w:t xml:space="preserve"> the</w:t>
      </w:r>
      <w:r>
        <w:t xml:space="preserve"> bureau</w:t>
      </w:r>
      <w:r>
        <w:t xml:space="preserve"> of</w:t>
      </w:r>
      <w:r>
        <w:t xml:space="preserve"> oil</w:t>
      </w:r>
      <w:r>
        <w:t xml:space="preserve"> and</w:t>
      </w:r>
      <w:r>
        <w:t xml:space="preserve"> gas</w:t>
      </w:r>
      <w:r>
        <w:t xml:space="preserve"> regulation,</w:t>
      </w:r>
      <w:r>
        <w:t xml:space="preserve"> nysdec</w:t>
      </w:r>
      <w:r>
        <w:t xml:space="preserve"> bureau</w:t>
      </w:r>
      <w:r>
        <w:t xml:space="preserve"> of</w:t>
      </w:r>
      <w:r>
        <w:t xml:space="preserve"> mineral</w:t>
      </w:r>
      <w:r>
        <w:t xml:space="preserve"> resources,</w:t>
      </w:r>
      <w:r>
        <w:t xml:space="preserve"> 625</w:t>
      </w:r>
      <w:r>
        <w:t xml:space="preserve"> broadway,</w:t>
      </w:r>
      <w:r>
        <w:t xml:space="preserve"> third</w:t>
      </w:r>
      <w:r>
        <w:t xml:space="preserve"> floor,</w:t>
      </w:r>
      <w:r>
        <w:t xml:space="preserve"> albany,</w:t>
      </w:r>
      <w:r>
        <w:t xml:space="preserve"> ny</w:t>
      </w:r>
      <w:r>
        <w:t xml:space="preserve"> 12233-6500,</w:t>
      </w:r>
      <w:r>
        <w:t xml:space="preserve"> or</w:t>
      </w:r>
      <w:r>
        <w:t xml:space="preserve"> by</w:t>
      </w:r>
      <w:r>
        <w:t xml:space="preserve"> e-mail</w:t>
      </w:r>
      <w:r>
        <w:t xml:space="preserve"> to</w:t>
      </w:r>
      <w:r>
        <w:t xml:space="preserve"> dmnog@gw.dec.state.ny.us.</w:t>
      </w:r>
      <w:r>
        <w:t xml:space="preserve"> submission</w:t>
      </w:r>
      <w:r>
        <w:t xml:space="preserve"> should</w:t>
      </w:r>
      <w:r>
        <w:t xml:space="preserve"> indicate</w:t>
      </w:r>
      <w:r>
        <w:t xml:space="preserve"> ``scope</w:t>
      </w:r>
      <w:r>
        <w:t xml:space="preserve"> comments''</w:t>
      </w:r>
      <w:r>
        <w:t xml:space="preserve"> as</w:t>
      </w:r>
      <w:r>
        <w:t xml:space="preserve"> the</w:t>
      </w:r>
      <w:r>
        <w:t xml:space="preserve"> subject.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