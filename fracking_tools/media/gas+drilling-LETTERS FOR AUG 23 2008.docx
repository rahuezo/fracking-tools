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One, Four, This, That, Their, There</w:t>
      </w:r>
    </w:p>
    <w:p>
      <w:r>
        <w:t xml:space="preserve"> letters</w:t>
      </w:r>
      <w:r>
        <w:t xml:space="preserve"> for</w:t>
      </w:r>
      <w:r>
        <w:t xml:space="preserve"> aug</w:t>
      </w:r>
      <w:r>
        <w:t xml:space="preserve"> 23</w:t>
      </w:r>
      <w:r>
        <w:t xml:space="preserve"> 2008</w:t>
      </w:r>
      <w:r>
        <w:t xml:space="preserve"> saturday,</w:t>
      </w:r>
      <w:r>
        <w:t xml:space="preserve"> august</w:t>
      </w:r>
      <w:r>
        <w:t xml:space="preserve"> 23,</w:t>
      </w:r>
      <w:r>
        <w:t xml:space="preserve"> 2008</w:t>
      </w:r>
      <w:r>
        <w:t xml:space="preserve"> 12:00</w:t>
      </w:r>
      <w:r>
        <w:t xml:space="preserve"> am</w:t>
      </w:r>
      <w:r>
        <w:t xml:space="preserve"> {"headlinelight18"/}barber</w:t>
      </w:r>
      <w:r>
        <w:t xml:space="preserve"> correct</w:t>
      </w:r>
      <w:r>
        <w:t xml:space="preserve"> on</w:t>
      </w:r>
      <w:r>
        <w:t xml:space="preserve"> drilling</w:t>
      </w:r>
      <w:r>
        <w:t xml:space="preserve"> senator</w:t>
      </w:r>
      <w:r>
        <w:t xml:space="preserve"> seward's</w:t>
      </w:r>
      <w:r>
        <w:t xml:space="preserve"> idea</w:t>
      </w:r>
      <w:r>
        <w:t xml:space="preserve"> for</w:t>
      </w:r>
      <w:r>
        <w:t xml:space="preserve"> addressing</w:t>
      </w:r>
      <w:r>
        <w:t xml:space="preserve"> serious</w:t>
      </w:r>
      <w:r>
        <w:t xml:space="preserve"> concerns</w:t>
      </w:r>
      <w:r>
        <w:t xml:space="preserve"> about</w:t>
      </w:r>
      <w:r>
        <w:t xml:space="preserve"> gas</w:t>
      </w:r>
      <w:r>
        <w:t xml:space="preserve"> drilling</w:t>
      </w:r>
      <w:r>
        <w:t xml:space="preserve"> in</w:t>
      </w:r>
      <w:r>
        <w:t xml:space="preserve"> central</w:t>
      </w:r>
      <w:r>
        <w:t xml:space="preserve"> new</w:t>
      </w:r>
      <w:r>
        <w:t xml:space="preserve"> york</w:t>
      </w:r>
      <w:r>
        <w:t xml:space="preserve"> is</w:t>
      </w:r>
      <w:r>
        <w:t xml:space="preserve"> to</w:t>
      </w:r>
      <w:r>
        <w:t xml:space="preserve"> ask</w:t>
      </w:r>
      <w:r>
        <w:t xml:space="preserve"> the</w:t>
      </w:r>
      <w:r>
        <w:t xml:space="preserve"> state</w:t>
      </w:r>
      <w:r>
        <w:t xml:space="preserve"> department</w:t>
      </w:r>
      <w:r>
        <w:t xml:space="preserve"> of</w:t>
      </w:r>
      <w:r>
        <w:t xml:space="preserve"> environmental</w:t>
      </w:r>
      <w:r>
        <w:t xml:space="preserve"> conservation</w:t>
      </w:r>
      <w:r>
        <w:t xml:space="preserve"> to</w:t>
      </w:r>
      <w:r>
        <w:t xml:space="preserve"> allow</w:t>
      </w:r>
      <w:r>
        <w:t xml:space="preserve"> municipalities</w:t>
      </w:r>
      <w:r>
        <w:t xml:space="preserve"> to</w:t>
      </w:r>
      <w:r>
        <w:t xml:space="preserve"> be</w:t>
      </w:r>
      <w:r>
        <w:t xml:space="preserve"> heard</w:t>
      </w:r>
      <w:r>
        <w:t xml:space="preserve"> during</w:t>
      </w:r>
      <w:r>
        <w:t xml:space="preserve"> the</w:t>
      </w:r>
      <w:r>
        <w:t xml:space="preserve"> permitting</w:t>
      </w:r>
      <w:r>
        <w:t xml:space="preserve"> process.</w:t>
      </w:r>
      <w:r>
        <w:t xml:space="preserve"> specifically,</w:t>
      </w:r>
      <w:r>
        <w:t xml:space="preserve"> our</w:t>
      </w:r>
      <w:r>
        <w:t xml:space="preserve"> longtime</w:t>
      </w:r>
      <w:r>
        <w:t xml:space="preserve"> senator</w:t>
      </w:r>
      <w:r>
        <w:t xml:space="preserve"> is</w:t>
      </w:r>
      <w:r>
        <w:t xml:space="preserve"> advising</w:t>
      </w:r>
      <w:r>
        <w:t xml:space="preserve"> municipalities</w:t>
      </w:r>
      <w:r>
        <w:t xml:space="preserve"> to</w:t>
      </w:r>
      <w:r>
        <w:t xml:space="preserve"> petition</w:t>
      </w:r>
      <w:r>
        <w:t xml:space="preserve"> dec</w:t>
      </w:r>
      <w:r>
        <w:t xml:space="preserve"> to</w:t>
      </w:r>
      <w:r>
        <w:t xml:space="preserve"> amend</w:t>
      </w:r>
      <w:r>
        <w:t xml:space="preserve"> its</w:t>
      </w:r>
      <w:r>
        <w:t xml:space="preserve"> regulations</w:t>
      </w:r>
      <w:r>
        <w:t xml:space="preserve"> to</w:t>
      </w:r>
      <w:r>
        <w:t xml:space="preserve"> require</w:t>
      </w:r>
      <w:r>
        <w:t xml:space="preserve"> it</w:t>
      </w:r>
      <w:r>
        <w:t xml:space="preserve"> to</w:t>
      </w:r>
      <w:r>
        <w:t xml:space="preserve"> take</w:t>
      </w:r>
      <w:r>
        <w:rPr>
          <w:b/>
        </w:rPr>
        <w:t xml:space="preserve"> THEIR</w:t>
      </w:r>
      <w:r>
        <w:t xml:space="preserve"> concerns</w:t>
      </w:r>
      <w:r>
        <w:t xml:space="preserve"> under</w:t>
      </w:r>
      <w:r>
        <w:t xml:space="preserve"> advisement</w:t>
      </w:r>
      <w:r>
        <w:t xml:space="preserve"> when</w:t>
      </w:r>
      <w:r>
        <w:t xml:space="preserve"> issuing</w:t>
      </w:r>
      <w:r>
        <w:t xml:space="preserve"> gas</w:t>
      </w:r>
      <w:r>
        <w:t xml:space="preserve"> drilling</w:t>
      </w:r>
      <w:r>
        <w:t xml:space="preserve"> permits.</w:t>
      </w:r>
      <w:r>
        <w:t xml:space="preserve"> big</w:t>
      </w:r>
      <w:r>
        <w:t xml:space="preserve"> deal.</w:t>
      </w:r>
      <w:r>
        <w:t xml:space="preserve"> even</w:t>
      </w:r>
      <w:r>
        <w:t xml:space="preserve"> if</w:t>
      </w:r>
      <w:r>
        <w:t xml:space="preserve"> the</w:t>
      </w:r>
      <w:r>
        <w:t xml:space="preserve"> dec</w:t>
      </w:r>
      <w:r>
        <w:t xml:space="preserve"> were</w:t>
      </w:r>
      <w:r>
        <w:t xml:space="preserve"> to</w:t>
      </w:r>
      <w:r>
        <w:t xml:space="preserve"> amend</w:t>
      </w:r>
      <w:r>
        <w:t xml:space="preserve"> its</w:t>
      </w:r>
      <w:r>
        <w:t xml:space="preserve"> regulations</w:t>
      </w:r>
      <w:r>
        <w:t xml:space="preserve"> as</w:t>
      </w:r>
      <w:r>
        <w:t xml:space="preserve"> requested,</w:t>
      </w:r>
      <w:r>
        <w:t xml:space="preserve"> which</w:t>
      </w:r>
      <w:r>
        <w:t xml:space="preserve"> is</w:t>
      </w:r>
      <w:r>
        <w:t xml:space="preserve"> unlikely</w:t>
      </w:r>
      <w:r>
        <w:t xml:space="preserve"> without</w:t>
      </w:r>
      <w:r>
        <w:t xml:space="preserve"> amending</w:t>
      </w:r>
      <w:r>
        <w:t xml:space="preserve"> state</w:t>
      </w:r>
      <w:r>
        <w:t xml:space="preserve"> law,</w:t>
      </w:r>
      <w:r>
        <w:t xml:space="preserve"> dec</w:t>
      </w:r>
      <w:r>
        <w:t xml:space="preserve"> would</w:t>
      </w:r>
      <w:r>
        <w:t xml:space="preserve"> retain</w:t>
      </w:r>
      <w:r>
        <w:t xml:space="preserve"> exclusive</w:t>
      </w:r>
      <w:r>
        <w:t xml:space="preserve"> jurisdiction</w:t>
      </w:r>
      <w:r>
        <w:t xml:space="preserve"> and</w:t>
      </w:r>
      <w:r>
        <w:t xml:space="preserve"> municipalities</w:t>
      </w:r>
      <w:r>
        <w:t xml:space="preserve"> would</w:t>
      </w:r>
      <w:r>
        <w:t xml:space="preserve"> still</w:t>
      </w:r>
      <w:r>
        <w:t xml:space="preserve"> have</w:t>
      </w:r>
      <w:r>
        <w:t xml:space="preserve"> no</w:t>
      </w:r>
      <w:r>
        <w:t xml:space="preserve"> power,</w:t>
      </w:r>
      <w:r>
        <w:t xml:space="preserve"> other</w:t>
      </w:r>
      <w:r>
        <w:t xml:space="preserve"> than</w:t>
      </w:r>
      <w:r>
        <w:t xml:space="preserve"> to</w:t>
      </w:r>
      <w:r>
        <w:t xml:space="preserve"> comment,</w:t>
      </w:r>
      <w:r>
        <w:t xml:space="preserve"> which</w:t>
      </w:r>
      <w:r>
        <w:t xml:space="preserve"> they</w:t>
      </w:r>
      <w:r>
        <w:t xml:space="preserve"> can</w:t>
      </w:r>
      <w:r>
        <w:t xml:space="preserve"> do</w:t>
      </w:r>
      <w:r>
        <w:t xml:space="preserve"> already.</w:t>
      </w:r>
      <w:r>
        <w:rPr>
          <w:b/>
        </w:rPr>
        <w:t xml:space="preserve"> THIS</w:t>
      </w:r>
      <w:r>
        <w:t xml:space="preserve"> "feel</w:t>
      </w:r>
      <w:r>
        <w:t xml:space="preserve"> good"</w:t>
      </w:r>
      <w:r>
        <w:t xml:space="preserve"> maneuver,</w:t>
      </w:r>
      <w:r>
        <w:t xml:space="preserve"> which</w:t>
      </w:r>
      <w:r>
        <w:t xml:space="preserve"> does</w:t>
      </w:r>
      <w:r>
        <w:t xml:space="preserve"> little</w:t>
      </w:r>
      <w:r>
        <w:t xml:space="preserve"> to</w:t>
      </w:r>
      <w:r>
        <w:t xml:space="preserve"> change</w:t>
      </w:r>
      <w:r>
        <w:t xml:space="preserve"> the</w:t>
      </w:r>
      <w:r>
        <w:t xml:space="preserve"> status</w:t>
      </w:r>
      <w:r>
        <w:t xml:space="preserve"> quo,</w:t>
      </w:r>
      <w:r>
        <w:t xml:space="preserve"> is</w:t>
      </w:r>
      <w:r>
        <w:t xml:space="preserve"> designed</w:t>
      </w:r>
      <w:r>
        <w:t xml:space="preserve"> to</w:t>
      </w:r>
      <w:r>
        <w:t xml:space="preserve"> make</w:t>
      </w:r>
      <w:r>
        <w:t xml:space="preserve"> it</w:t>
      </w:r>
      <w:r>
        <w:t xml:space="preserve"> look</w:t>
      </w:r>
      <w:r>
        <w:t xml:space="preserve"> like</w:t>
      </w:r>
      <w:r>
        <w:t xml:space="preserve"> seward</w:t>
      </w:r>
      <w:r>
        <w:t xml:space="preserve"> cares</w:t>
      </w:r>
      <w:r>
        <w:t xml:space="preserve"> about</w:t>
      </w:r>
      <w:r>
        <w:t xml:space="preserve"> landowners.</w:t>
      </w:r>
      <w:r>
        <w:t xml:space="preserve"> if</w:t>
      </w:r>
      <w:r>
        <w:t xml:space="preserve"> seward</w:t>
      </w:r>
      <w:r>
        <w:t xml:space="preserve"> thinks</w:t>
      </w:r>
      <w:r>
        <w:rPr>
          <w:b/>
        </w:rPr>
        <w:t xml:space="preserve"> THIS</w:t>
      </w:r>
      <w:r>
        <w:t xml:space="preserve"> is</w:t>
      </w:r>
      <w:r>
        <w:t xml:space="preserve"> a</w:t>
      </w:r>
      <w:r>
        <w:t xml:space="preserve"> good</w:t>
      </w:r>
      <w:r>
        <w:t xml:space="preserve"> idea,</w:t>
      </w:r>
      <w:r>
        <w:t xml:space="preserve"> why</w:t>
      </w:r>
      <w:r>
        <w:t xml:space="preserve"> doesn't</w:t>
      </w:r>
      <w:r>
        <w:t xml:space="preserve"> he</w:t>
      </w:r>
      <w:r>
        <w:t xml:space="preserve"> try</w:t>
      </w:r>
      <w:r>
        <w:t xml:space="preserve"> to</w:t>
      </w:r>
      <w:r>
        <w:t xml:space="preserve"> amend</w:t>
      </w:r>
      <w:r>
        <w:t xml:space="preserve"> state</w:t>
      </w:r>
      <w:r>
        <w:t xml:space="preserve"> law</w:t>
      </w:r>
      <w:r>
        <w:t xml:space="preserve"> to</w:t>
      </w:r>
      <w:r>
        <w:t xml:space="preserve"> require</w:t>
      </w:r>
      <w:r>
        <w:t xml:space="preserve"> dec</w:t>
      </w:r>
      <w:r>
        <w:t xml:space="preserve"> to</w:t>
      </w:r>
      <w:r>
        <w:t xml:space="preserve"> include</w:t>
      </w:r>
      <w:r>
        <w:t xml:space="preserve"> municipalities</w:t>
      </w:r>
      <w:r>
        <w:t xml:space="preserve"> in</w:t>
      </w:r>
      <w:r>
        <w:t xml:space="preserve"> the</w:t>
      </w:r>
      <w:r>
        <w:t xml:space="preserve"> process?</w:t>
      </w:r>
      <w:r>
        <w:t xml:space="preserve"> if</w:t>
      </w:r>
      <w:r>
        <w:t xml:space="preserve"> he's</w:t>
      </w:r>
      <w:r>
        <w:t xml:space="preserve"> truly</w:t>
      </w:r>
      <w:r>
        <w:t xml:space="preserve"> concerned</w:t>
      </w:r>
      <w:r>
        <w:t xml:space="preserve"> about</w:t>
      </w:r>
      <w:r>
        <w:t xml:space="preserve"> landowners,</w:t>
      </w:r>
      <w:r>
        <w:t xml:space="preserve"> why</w:t>
      </w:r>
      <w:r>
        <w:t xml:space="preserve"> doesn't</w:t>
      </w:r>
      <w:r>
        <w:t xml:space="preserve"> he</w:t>
      </w:r>
      <w:r>
        <w:t xml:space="preserve"> try</w:t>
      </w:r>
      <w:r>
        <w:t xml:space="preserve"> to</w:t>
      </w:r>
      <w:r>
        <w:t xml:space="preserve"> do</w:t>
      </w:r>
      <w:r>
        <w:t xml:space="preserve"> what's</w:t>
      </w:r>
      <w:r>
        <w:t xml:space="preserve"> really</w:t>
      </w:r>
      <w:r>
        <w:t xml:space="preserve"> needed,</w:t>
      </w:r>
      <w:r>
        <w:t xml:space="preserve"> which</w:t>
      </w:r>
      <w:r>
        <w:t xml:space="preserve"> is</w:t>
      </w:r>
      <w:r>
        <w:t xml:space="preserve"> to</w:t>
      </w:r>
      <w:r>
        <w:t xml:space="preserve"> adopt</w:t>
      </w:r>
      <w:r>
        <w:t xml:space="preserve"> a</w:t>
      </w:r>
      <w:r>
        <w:t xml:space="preserve"> statewide</w:t>
      </w:r>
      <w:r>
        <w:t xml:space="preserve"> moratorium</w:t>
      </w:r>
      <w:r>
        <w:t xml:space="preserve"> on</w:t>
      </w:r>
      <w:r>
        <w:t xml:space="preserve"> the</w:t>
      </w:r>
      <w:r>
        <w:t xml:space="preserve"> kind</w:t>
      </w:r>
      <w:r>
        <w:t xml:space="preserve"> of</w:t>
      </w:r>
      <w:r>
        <w:t xml:space="preserve"> gas</w:t>
      </w:r>
      <w:r>
        <w:t xml:space="preserve"> drilling</w:t>
      </w:r>
      <w:r>
        <w:rPr>
          <w:b/>
        </w:rPr>
        <w:t xml:space="preserve"> THAT</w:t>
      </w:r>
      <w:r>
        <w:t xml:space="preserve"> threatens</w:t>
      </w:r>
      <w:r>
        <w:t xml:space="preserve"> his</w:t>
      </w:r>
      <w:r>
        <w:t xml:space="preserve"> constituents,</w:t>
      </w:r>
      <w:r>
        <w:t xml:space="preserve"> until</w:t>
      </w:r>
      <w:r>
        <w:t xml:space="preserve"> the</w:t>
      </w:r>
      <w:r>
        <w:t xml:space="preserve"> legislature</w:t>
      </w:r>
      <w:r>
        <w:t xml:space="preserve"> can</w:t>
      </w:r>
      <w:r>
        <w:t xml:space="preserve"> assure</w:t>
      </w:r>
      <w:r>
        <w:t xml:space="preserve"> itself</w:t>
      </w:r>
      <w:r>
        <w:rPr>
          <w:b/>
        </w:rPr>
        <w:t xml:space="preserve"> THAT</w:t>
      </w:r>
      <w:r>
        <w:t xml:space="preserve"> the</w:t>
      </w:r>
      <w:r>
        <w:t xml:space="preserve"> drilling</w:t>
      </w:r>
      <w:r>
        <w:t xml:space="preserve"> will</w:t>
      </w:r>
      <w:r>
        <w:t xml:space="preserve"> be</w:t>
      </w:r>
      <w:r>
        <w:t xml:space="preserve"> conducted</w:t>
      </w:r>
      <w:r>
        <w:t xml:space="preserve"> safely?</w:t>
      </w:r>
      <w:r>
        <w:t xml:space="preserve"> farmer,</w:t>
      </w:r>
      <w:r>
        <w:t xml:space="preserve"> small-business</w:t>
      </w:r>
      <w:r>
        <w:t xml:space="preserve"> man</w:t>
      </w:r>
      <w:r>
        <w:t xml:space="preserve"> and</w:t>
      </w:r>
      <w:r>
        <w:t xml:space="preserve"> caroline</w:t>
      </w:r>
      <w:r>
        <w:t xml:space="preserve"> town</w:t>
      </w:r>
      <w:r>
        <w:t xml:space="preserve"> supervisor</w:t>
      </w:r>
      <w:r>
        <w:t xml:space="preserve"> don</w:t>
      </w:r>
      <w:r>
        <w:t xml:space="preserve"> barber,</w:t>
      </w:r>
      <w:r>
        <w:t xml:space="preserve"> who</w:t>
      </w:r>
      <w:r>
        <w:t xml:space="preserve"> is</w:t>
      </w:r>
      <w:r>
        <w:t xml:space="preserve"> running</w:t>
      </w:r>
      <w:r>
        <w:t xml:space="preserve"> against</w:t>
      </w:r>
      <w:r>
        <w:t xml:space="preserve"> seward</w:t>
      </w:r>
      <w:r>
        <w:t xml:space="preserve"> in</w:t>
      </w:r>
      <w:r>
        <w:t xml:space="preserve"> november,</w:t>
      </w:r>
      <w:r>
        <w:t xml:space="preserve"> has</w:t>
      </w:r>
      <w:r>
        <w:t xml:space="preserve"> proposed</w:t>
      </w:r>
      <w:r>
        <w:t xml:space="preserve"> just</w:t>
      </w:r>
      <w:r>
        <w:rPr>
          <w:b/>
        </w:rPr>
        <w:t xml:space="preserve"> THAT</w:t>
      </w:r>
      <w:r>
        <w:t xml:space="preserve"> :</w:t>
      </w:r>
      <w:r>
        <w:t xml:space="preserve"> a</w:t>
      </w:r>
      <w:r>
        <w:t xml:space="preserve"> statewide</w:t>
      </w:r>
      <w:r>
        <w:t xml:space="preserve"> moratorium.</w:t>
      </w:r>
      <w:r>
        <w:t xml:space="preserve"> with</w:t>
      </w:r>
      <w:r>
        <w:t xml:space="preserve"> a</w:t>
      </w:r>
      <w:r>
        <w:t xml:space="preserve"> moratorium</w:t>
      </w:r>
      <w:r>
        <w:t xml:space="preserve"> in</w:t>
      </w:r>
      <w:r>
        <w:t xml:space="preserve"> place,</w:t>
      </w:r>
      <w:r>
        <w:t xml:space="preserve"> the</w:t>
      </w:r>
      <w:r>
        <w:t xml:space="preserve"> legislature</w:t>
      </w:r>
      <w:r>
        <w:t xml:space="preserve"> will</w:t>
      </w:r>
      <w:r>
        <w:t xml:space="preserve"> have</w:t>
      </w:r>
      <w:r>
        <w:t xml:space="preserve"> time</w:t>
      </w:r>
      <w:r>
        <w:t xml:space="preserve"> to</w:t>
      </w:r>
      <w:r>
        <w:t xml:space="preserve"> do</w:t>
      </w:r>
      <w:r>
        <w:t xml:space="preserve"> what</w:t>
      </w:r>
      <w:r>
        <w:t xml:space="preserve"> it</w:t>
      </w:r>
      <w:r>
        <w:t xml:space="preserve"> needs</w:t>
      </w:r>
      <w:r>
        <w:t xml:space="preserve"> to</w:t>
      </w:r>
      <w:r>
        <w:t xml:space="preserve"> do</w:t>
      </w:r>
      <w:r>
        <w:t xml:space="preserve"> to</w:t>
      </w:r>
      <w:r>
        <w:t xml:space="preserve"> ensure</w:t>
      </w:r>
      <w:r>
        <w:rPr>
          <w:b/>
        </w:rPr>
        <w:t xml:space="preserve"> THAT</w:t>
      </w:r>
      <w:r>
        <w:t xml:space="preserve"> residents</w:t>
      </w:r>
      <w:r>
        <w:t xml:space="preserve"> will</w:t>
      </w:r>
      <w:r>
        <w:t xml:space="preserve"> not</w:t>
      </w:r>
      <w:r>
        <w:t xml:space="preserve"> be</w:t>
      </w:r>
      <w:r>
        <w:t xml:space="preserve"> harmed</w:t>
      </w:r>
      <w:r>
        <w:t xml:space="preserve"> by</w:t>
      </w:r>
      <w:r>
        <w:t xml:space="preserve"> unsafe</w:t>
      </w:r>
      <w:r>
        <w:t xml:space="preserve"> drilling</w:t>
      </w:r>
      <w:r>
        <w:t xml:space="preserve"> practices.</w:t>
      </w:r>
      <w:r>
        <w:t xml:space="preserve"> until</w:t>
      </w:r>
      <w:r>
        <w:t xml:space="preserve"> then,</w:t>
      </w:r>
      <w:r>
        <w:t xml:space="preserve"> towns</w:t>
      </w:r>
      <w:r>
        <w:t xml:space="preserve"> should</w:t>
      </w:r>
      <w:r>
        <w:t xml:space="preserve"> be</w:t>
      </w:r>
      <w:r>
        <w:t xml:space="preserve"> adopting</w:t>
      </w:r>
      <w:r>
        <w:rPr>
          <w:b/>
        </w:rPr>
        <w:t xml:space="preserve"> THEIR</w:t>
      </w:r>
      <w:r>
        <w:t xml:space="preserve"> own</w:t>
      </w:r>
      <w:r>
        <w:t xml:space="preserve"> moratoria,</w:t>
      </w:r>
      <w:r>
        <w:t xml:space="preserve"> as</w:t>
      </w:r>
      <w:r>
        <w:t xml:space="preserve"> some</w:t>
      </w:r>
      <w:r>
        <w:t xml:space="preserve"> have</w:t>
      </w:r>
      <w:r>
        <w:t xml:space="preserve"> already</w:t>
      </w:r>
      <w:r>
        <w:t xml:space="preserve"> d</w:t>
      </w:r>
      <w:r>
        <w:rPr>
          <w:b/>
        </w:rPr>
        <w:t xml:space="preserve"> ONE</w:t>
      </w:r>
      <w:r>
        <w:t xml:space="preserve"> .</w:t>
      </w:r>
      <w:r>
        <w:t xml:space="preserve"> barber</w:t>
      </w:r>
      <w:r>
        <w:t xml:space="preserve"> has</w:t>
      </w:r>
      <w:r>
        <w:t xml:space="preserve"> many</w:t>
      </w:r>
      <w:r>
        <w:t xml:space="preserve"> good</w:t>
      </w:r>
      <w:r>
        <w:t xml:space="preserve"> ideas</w:t>
      </w:r>
      <w:r>
        <w:rPr>
          <w:b/>
        </w:rPr>
        <w:t xml:space="preserve"> THAT</w:t>
      </w:r>
      <w:r>
        <w:t xml:space="preserve"> will</w:t>
      </w:r>
      <w:r>
        <w:t xml:space="preserve"> benefit</w:t>
      </w:r>
      <w:r>
        <w:t xml:space="preserve"> central</w:t>
      </w:r>
      <w:r>
        <w:t xml:space="preserve"> new</w:t>
      </w:r>
      <w:r>
        <w:t xml:space="preserve"> york.</w:t>
      </w:r>
      <w:r>
        <w:t xml:space="preserve"> a</w:t>
      </w:r>
      <w:r>
        <w:t xml:space="preserve"> vote</w:t>
      </w:r>
      <w:r>
        <w:t xml:space="preserve"> for</w:t>
      </w:r>
      <w:r>
        <w:t xml:space="preserve"> barber</w:t>
      </w:r>
      <w:r>
        <w:t xml:space="preserve"> is</w:t>
      </w:r>
      <w:r>
        <w:t xml:space="preserve"> a</w:t>
      </w:r>
      <w:r>
        <w:t xml:space="preserve"> vote</w:t>
      </w:r>
      <w:r>
        <w:t xml:space="preserve"> for</w:t>
      </w:r>
      <w:r>
        <w:t xml:space="preserve"> some</w:t>
      </w:r>
      <w:r>
        <w:rPr>
          <w:b/>
        </w:rPr>
        <w:t xml:space="preserve"> ONE</w:t>
      </w:r>
      <w:r>
        <w:t xml:space="preserve"> who</w:t>
      </w:r>
      <w:r>
        <w:t xml:space="preserve"> genuinely</w:t>
      </w:r>
      <w:r>
        <w:t xml:space="preserve"> cares</w:t>
      </w:r>
      <w:r>
        <w:t xml:space="preserve"> about</w:t>
      </w:r>
      <w:r>
        <w:t xml:space="preserve"> the</w:t>
      </w:r>
      <w:r>
        <w:t xml:space="preserve"> residents</w:t>
      </w:r>
      <w:r>
        <w:t xml:space="preserve"> of</w:t>
      </w:r>
      <w:r>
        <w:rPr>
          <w:b/>
        </w:rPr>
        <w:t xml:space="preserve"> THIS</w:t>
      </w:r>
      <w:r>
        <w:t xml:space="preserve"> region.</w:t>
      </w:r>
      <w:r>
        <w:t xml:space="preserve"> a</w:t>
      </w:r>
      <w:r>
        <w:t xml:space="preserve"> vote</w:t>
      </w:r>
      <w:r>
        <w:t xml:space="preserve"> for</w:t>
      </w:r>
      <w:r>
        <w:t xml:space="preserve"> seward</w:t>
      </w:r>
      <w:r>
        <w:t xml:space="preserve"> is</w:t>
      </w:r>
      <w:r>
        <w:t xml:space="preserve"> a</w:t>
      </w:r>
      <w:r>
        <w:t xml:space="preserve"> vote</w:t>
      </w:r>
      <w:r>
        <w:t xml:space="preserve"> for</w:t>
      </w:r>
      <w:r>
        <w:t xml:space="preserve"> same-old,</w:t>
      </w:r>
      <w:r>
        <w:t xml:space="preserve"> same-old.</w:t>
      </w:r>
      <w:r>
        <w:t xml:space="preserve"> edward</w:t>
      </w:r>
      <w:r>
        <w:t xml:space="preserve"> t.</w:t>
      </w:r>
      <w:r>
        <w:t xml:space="preserve"> lentz</w:t>
      </w:r>
      <w:r>
        <w:t xml:space="preserve"> new</w:t>
      </w:r>
      <w:r>
        <w:t xml:space="preserve"> lisbon</w:t>
      </w:r>
      <w:r>
        <w:t xml:space="preserve"> {"headlinelight18"/}now</w:t>
      </w:r>
      <w:r>
        <w:t xml:space="preserve"> it</w:t>
      </w:r>
      <w:r>
        <w:t xml:space="preserve"> all</w:t>
      </w:r>
      <w:r>
        <w:t xml:space="preserve"> makes</w:t>
      </w:r>
      <w:r>
        <w:t xml:space="preserve"> sense</w:t>
      </w:r>
      <w:r>
        <w:t xml:space="preserve"> after</w:t>
      </w:r>
      <w:r>
        <w:t xml:space="preserve"> returning</w:t>
      </w:r>
      <w:r>
        <w:t xml:space="preserve"> from</w:t>
      </w:r>
      <w:r>
        <w:t xml:space="preserve"> a</w:t>
      </w:r>
      <w:r>
        <w:t xml:space="preserve"> week</w:t>
      </w:r>
      <w:r>
        <w:t xml:space="preserve"> in</w:t>
      </w:r>
      <w:r>
        <w:t xml:space="preserve"> north</w:t>
      </w:r>
      <w:r>
        <w:t xml:space="preserve"> carolina,</w:t>
      </w:r>
      <w:r>
        <w:t xml:space="preserve"> i</w:t>
      </w:r>
      <w:r>
        <w:t xml:space="preserve"> picked</w:t>
      </w:r>
      <w:r>
        <w:t xml:space="preserve"> up</w:t>
      </w:r>
      <w:r>
        <w:t xml:space="preserve"> a</w:t>
      </w:r>
      <w:r>
        <w:t xml:space="preserve"> week's</w:t>
      </w:r>
      <w:r>
        <w:t xml:space="preserve"> worth</w:t>
      </w:r>
      <w:r>
        <w:t xml:space="preserve"> of</w:t>
      </w:r>
      <w:r>
        <w:t xml:space="preserve"> daily</w:t>
      </w:r>
      <w:r>
        <w:t xml:space="preserve"> stars</w:t>
      </w:r>
      <w:r>
        <w:rPr>
          <w:b/>
        </w:rPr>
        <w:t xml:space="preserve"> THAT</w:t>
      </w:r>
      <w:r>
        <w:t xml:space="preserve"> the</w:t>
      </w:r>
      <w:r>
        <w:t xml:space="preserve"> country</w:t>
      </w:r>
      <w:r>
        <w:t xml:space="preserve"> store</w:t>
      </w:r>
      <w:r>
        <w:t xml:space="preserve"> had</w:t>
      </w:r>
      <w:r>
        <w:t xml:space="preserve"> saved</w:t>
      </w:r>
      <w:r>
        <w:t xml:space="preserve"> for</w:t>
      </w:r>
      <w:r>
        <w:t xml:space="preserve"> me.</w:t>
      </w:r>
      <w:r>
        <w:t xml:space="preserve"> the</w:t>
      </w:r>
      <w:r>
        <w:t xml:space="preserve"> letters</w:t>
      </w:r>
      <w:r>
        <w:t xml:space="preserve"> were</w:t>
      </w:r>
      <w:r>
        <w:t xml:space="preserve"> very</w:t>
      </w:r>
      <w:r>
        <w:t xml:space="preserve"> informative.</w:t>
      </w:r>
      <w:r>
        <w:t xml:space="preserve"> i</w:t>
      </w:r>
      <w:r>
        <w:t xml:space="preserve"> especially</w:t>
      </w:r>
      <w:r>
        <w:t xml:space="preserve"> appreciated</w:t>
      </w:r>
      <w:r>
        <w:t xml:space="preserve"> mr.</w:t>
      </w:r>
      <w:r>
        <w:t xml:space="preserve"> pasquale's</w:t>
      </w:r>
      <w:r>
        <w:t xml:space="preserve"> observations</w:t>
      </w:r>
      <w:r>
        <w:t xml:space="preserve"> regarding</w:t>
      </w:r>
      <w:r>
        <w:t xml:space="preserve"> the</w:t>
      </w:r>
      <w:r>
        <w:t xml:space="preserve"> biblical</w:t>
      </w:r>
      <w:r>
        <w:t xml:space="preserve"> flood</w:t>
      </w:r>
      <w:r>
        <w:t xml:space="preserve"> and</w:t>
      </w:r>
      <w:r>
        <w:t xml:space="preserve"> time</w:t>
      </w:r>
      <w:r>
        <w:t xml:space="preserve"> line</w:t>
      </w:r>
      <w:r>
        <w:t xml:space="preserve"> of</w:t>
      </w:r>
      <w:r>
        <w:t xml:space="preserve"> creation.</w:t>
      </w:r>
      <w:r>
        <w:t xml:space="preserve"> frankly,</w:t>
      </w:r>
      <w:r>
        <w:t xml:space="preserve"> i've</w:t>
      </w:r>
      <w:r>
        <w:t xml:space="preserve"> always</w:t>
      </w:r>
      <w:r>
        <w:t xml:space="preserve"> had</w:t>
      </w:r>
      <w:r>
        <w:t xml:space="preserve"> a</w:t>
      </w:r>
      <w:r>
        <w:t xml:space="preserve"> problem</w:t>
      </w:r>
      <w:r>
        <w:t xml:space="preserve"> with</w:t>
      </w:r>
      <w:r>
        <w:t xml:space="preserve"> the</w:t>
      </w:r>
      <w:r>
        <w:t xml:space="preserve"> theory</w:t>
      </w:r>
      <w:r>
        <w:t xml:space="preserve"> espoused</w:t>
      </w:r>
      <w:r>
        <w:t xml:space="preserve"> by</w:t>
      </w:r>
      <w:r>
        <w:t xml:space="preserve"> science</w:t>
      </w:r>
      <w:r>
        <w:rPr>
          <w:b/>
        </w:rPr>
        <w:t xml:space="preserve"> THAT</w:t>
      </w:r>
      <w:r>
        <w:t xml:space="preserve"> eons</w:t>
      </w:r>
      <w:r>
        <w:t xml:space="preserve"> upon</w:t>
      </w:r>
      <w:r>
        <w:t xml:space="preserve"> eons</w:t>
      </w:r>
      <w:r>
        <w:t xml:space="preserve"> have</w:t>
      </w:r>
      <w:r>
        <w:t xml:space="preserve"> been</w:t>
      </w:r>
      <w:r>
        <w:t xml:space="preserve"> invested</w:t>
      </w:r>
      <w:r>
        <w:t xml:space="preserve"> to</w:t>
      </w:r>
      <w:r>
        <w:t xml:space="preserve"> bring</w:t>
      </w:r>
      <w:r>
        <w:t xml:space="preserve"> us</w:t>
      </w:r>
      <w:r>
        <w:t xml:space="preserve"> to</w:t>
      </w:r>
      <w:r>
        <w:t xml:space="preserve"> the</w:t>
      </w:r>
      <w:r>
        <w:t xml:space="preserve"> world</w:t>
      </w:r>
      <w:r>
        <w:t xml:space="preserve"> we</w:t>
      </w:r>
      <w:r>
        <w:t xml:space="preserve"> know</w:t>
      </w:r>
      <w:r>
        <w:t xml:space="preserve"> today.</w:t>
      </w:r>
      <w:r>
        <w:t xml:space="preserve"> pasquale's</w:t>
      </w:r>
      <w:r>
        <w:t xml:space="preserve"> theory</w:t>
      </w:r>
      <w:r>
        <w:rPr>
          <w:b/>
        </w:rPr>
        <w:t xml:space="preserve"> THAT</w:t>
      </w:r>
      <w:r>
        <w:t xml:space="preserve"> fossilization</w:t>
      </w:r>
      <w:r>
        <w:t xml:space="preserve"> occurs</w:t>
      </w:r>
      <w:r>
        <w:t xml:space="preserve"> rapidly</w:t>
      </w:r>
      <w:r>
        <w:t xml:space="preserve"> is</w:t>
      </w:r>
      <w:r>
        <w:t xml:space="preserve"> right</w:t>
      </w:r>
      <w:r>
        <w:t xml:space="preserve"> on</w:t>
      </w:r>
      <w:r>
        <w:t xml:space="preserve"> the</w:t>
      </w:r>
      <w:r>
        <w:t xml:space="preserve"> m</w:t>
      </w:r>
      <w:r>
        <w:rPr>
          <w:b/>
        </w:rPr>
        <w:t xml:space="preserve"> ONE</w:t>
      </w:r>
      <w:r>
        <w:t xml:space="preserve"> y.</w:t>
      </w:r>
      <w:r>
        <w:t xml:space="preserve"> case</w:t>
      </w:r>
      <w:r>
        <w:t xml:space="preserve"> in</w:t>
      </w:r>
      <w:r>
        <w:t xml:space="preserve"> point,</w:t>
      </w:r>
      <w:r>
        <w:t xml:space="preserve"> my</w:t>
      </w:r>
      <w:r>
        <w:t xml:space="preserve"> children</w:t>
      </w:r>
      <w:r>
        <w:t xml:space="preserve"> have</w:t>
      </w:r>
      <w:r>
        <w:t xml:space="preserve"> called</w:t>
      </w:r>
      <w:r>
        <w:t xml:space="preserve"> me</w:t>
      </w:r>
      <w:r>
        <w:t xml:space="preserve"> an</w:t>
      </w:r>
      <w:r>
        <w:t xml:space="preserve"> old</w:t>
      </w:r>
      <w:r>
        <w:t xml:space="preserve"> fossil</w:t>
      </w:r>
      <w:r>
        <w:t xml:space="preserve"> for</w:t>
      </w:r>
      <w:r>
        <w:t xml:space="preserve"> years.</w:t>
      </w:r>
      <w:r>
        <w:t xml:space="preserve"> the</w:t>
      </w:r>
      <w:r>
        <w:t xml:space="preserve"> suggestion</w:t>
      </w:r>
      <w:r>
        <w:rPr>
          <w:b/>
        </w:rPr>
        <w:t xml:space="preserve"> THAT</w:t>
      </w:r>
      <w:r>
        <w:t xml:space="preserve"> the</w:t>
      </w:r>
      <w:r>
        <w:t xml:space="preserve"> sumerian</w:t>
      </w:r>
      <w:r>
        <w:t xml:space="preserve"> version</w:t>
      </w:r>
      <w:r>
        <w:t xml:space="preserve"> of</w:t>
      </w:r>
      <w:r>
        <w:t xml:space="preserve"> creation</w:t>
      </w:r>
      <w:r>
        <w:t xml:space="preserve"> and</w:t>
      </w:r>
      <w:r>
        <w:t xml:space="preserve"> the</w:t>
      </w:r>
      <w:r>
        <w:t xml:space="preserve"> flood</w:t>
      </w:r>
      <w:r>
        <w:t xml:space="preserve"> definitely</w:t>
      </w:r>
      <w:r>
        <w:t xml:space="preserve"> holds</w:t>
      </w:r>
      <w:r>
        <w:t xml:space="preserve"> no</w:t>
      </w:r>
      <w:r>
        <w:t xml:space="preserve"> water</w:t>
      </w:r>
      <w:r>
        <w:t xml:space="preserve"> when</w:t>
      </w:r>
      <w:r>
        <w:t xml:space="preserve"> taught</w:t>
      </w:r>
      <w:r>
        <w:rPr>
          <w:b/>
        </w:rPr>
        <w:t xml:space="preserve"> THAT</w:t>
      </w:r>
      <w:r>
        <w:t xml:space="preserve"> it</w:t>
      </w:r>
      <w:r>
        <w:t xml:space="preserve"> predates</w:t>
      </w:r>
      <w:r>
        <w:t xml:space="preserve"> the</w:t>
      </w:r>
      <w:r>
        <w:t xml:space="preserve"> old</w:t>
      </w:r>
      <w:r>
        <w:t xml:space="preserve"> testament</w:t>
      </w:r>
      <w:r>
        <w:t xml:space="preserve"> version.</w:t>
      </w:r>
      <w:r>
        <w:t xml:space="preserve"> what</w:t>
      </w:r>
      <w:r>
        <w:t xml:space="preserve"> can</w:t>
      </w:r>
      <w:r>
        <w:t xml:space="preserve"> i</w:t>
      </w:r>
      <w:r>
        <w:t xml:space="preserve"> say?</w:t>
      </w:r>
      <w:r>
        <w:rPr>
          <w:b/>
        </w:rPr>
        <w:t xml:space="preserve"> ONE</w:t>
      </w:r>
      <w:r>
        <w:t xml:space="preserve"> is</w:t>
      </w:r>
      <w:r>
        <w:t xml:space="preserve"> never</w:t>
      </w:r>
      <w:r>
        <w:t xml:space="preserve"> too</w:t>
      </w:r>
      <w:r>
        <w:t xml:space="preserve"> old</w:t>
      </w:r>
      <w:r>
        <w:t xml:space="preserve"> to</w:t>
      </w:r>
      <w:r>
        <w:t xml:space="preserve"> learn.</w:t>
      </w:r>
      <w:r>
        <w:t xml:space="preserve"> personally,</w:t>
      </w:r>
      <w:r>
        <w:t xml:space="preserve"> i</w:t>
      </w:r>
      <w:r>
        <w:t xml:space="preserve"> believe</w:t>
      </w:r>
      <w:r>
        <w:t xml:space="preserve"> the</w:t>
      </w:r>
      <w:r>
        <w:t xml:space="preserve"> world</w:t>
      </w:r>
      <w:r>
        <w:t xml:space="preserve"> is</w:t>
      </w:r>
      <w:r>
        <w:t xml:space="preserve"> flat,</w:t>
      </w:r>
      <w:r>
        <w:t xml:space="preserve"> the</w:t>
      </w:r>
      <w:r>
        <w:t xml:space="preserve"> sun</w:t>
      </w:r>
      <w:r>
        <w:t xml:space="preserve"> rotates</w:t>
      </w:r>
      <w:r>
        <w:t xml:space="preserve"> around</w:t>
      </w:r>
      <w:r>
        <w:t xml:space="preserve"> the</w:t>
      </w:r>
      <w:r>
        <w:t xml:space="preserve"> earth</w:t>
      </w:r>
      <w:r>
        <w:t xml:space="preserve"> (east</w:t>
      </w:r>
      <w:r>
        <w:t xml:space="preserve"> to</w:t>
      </w:r>
      <w:r>
        <w:t xml:space="preserve"> west),</w:t>
      </w:r>
      <w:r>
        <w:t xml:space="preserve"> and</w:t>
      </w:r>
      <w:r>
        <w:t xml:space="preserve"> the</w:t>
      </w:r>
      <w:r>
        <w:t xml:space="preserve"> war</w:t>
      </w:r>
      <w:r>
        <w:t xml:space="preserve"> in</w:t>
      </w:r>
      <w:r>
        <w:t xml:space="preserve"> iraq</w:t>
      </w:r>
      <w:r>
        <w:t xml:space="preserve"> was</w:t>
      </w:r>
      <w:r>
        <w:t xml:space="preserve"> justified</w:t>
      </w:r>
      <w:r>
        <w:t xml:space="preserve"> by</w:t>
      </w:r>
      <w:r>
        <w:t xml:space="preserve"> god's</w:t>
      </w:r>
      <w:r>
        <w:t xml:space="preserve"> mandate</w:t>
      </w:r>
      <w:r>
        <w:t xml:space="preserve"> to</w:t>
      </w:r>
      <w:r>
        <w:t xml:space="preserve"> president</w:t>
      </w:r>
      <w:r>
        <w:t xml:space="preserve"> bush.</w:t>
      </w:r>
      <w:r>
        <w:t xml:space="preserve"> of</w:t>
      </w:r>
      <w:r>
        <w:t xml:space="preserve"> course,</w:t>
      </w:r>
      <w:r>
        <w:t xml:space="preserve"> i've</w:t>
      </w:r>
      <w:r>
        <w:t xml:space="preserve"> already</w:t>
      </w:r>
      <w:r>
        <w:t xml:space="preserve"> started</w:t>
      </w:r>
      <w:r>
        <w:t xml:space="preserve"> a</w:t>
      </w:r>
      <w:r>
        <w:t xml:space="preserve"> savings</w:t>
      </w:r>
      <w:r>
        <w:t xml:space="preserve"> fund</w:t>
      </w:r>
      <w:r>
        <w:t xml:space="preserve"> for</w:t>
      </w:r>
      <w:r>
        <w:t xml:space="preserve"> my</w:t>
      </w:r>
      <w:r>
        <w:t xml:space="preserve"> next</w:t>
      </w:r>
      <w:r>
        <w:t xml:space="preserve"> trip.</w:t>
      </w:r>
      <w:r>
        <w:t xml:space="preserve"> how</w:t>
      </w:r>
      <w:r>
        <w:t xml:space="preserve"> far</w:t>
      </w:r>
      <w:r>
        <w:t xml:space="preserve"> away</w:t>
      </w:r>
      <w:r>
        <w:t xml:space="preserve"> is</w:t>
      </w:r>
      <w:r>
        <w:t xml:space="preserve"> megiddo</w:t>
      </w:r>
      <w:r>
        <w:t xml:space="preserve"> _</w:t>
      </w:r>
      <w:r>
        <w:t xml:space="preserve"> the</w:t>
      </w:r>
      <w:r>
        <w:t xml:space="preserve"> location</w:t>
      </w:r>
      <w:r>
        <w:t xml:space="preserve"> of</w:t>
      </w:r>
      <w:r>
        <w:t xml:space="preserve"> armageddon?</w:t>
      </w:r>
      <w:r>
        <w:t xml:space="preserve"> alan</w:t>
      </w:r>
      <w:r>
        <w:t xml:space="preserve"> kirby</w:t>
      </w:r>
      <w:r>
        <w:t xml:space="preserve"> delhi</w:t>
      </w:r>
      <w:r>
        <w:t xml:space="preserve"> {"headlinelight18"/}letter</w:t>
      </w:r>
      <w:r>
        <w:t xml:space="preserve"> writer</w:t>
      </w:r>
      <w:r>
        <w:t xml:space="preserve"> right</w:t>
      </w:r>
      <w:r>
        <w:t xml:space="preserve"> on</w:t>
      </w:r>
      <w:r>
        <w:t xml:space="preserve"> thayne</w:t>
      </w:r>
      <w:r>
        <w:t xml:space="preserve"> catherine</w:t>
      </w:r>
      <w:r>
        <w:t xml:space="preserve"> lake</w:t>
      </w:r>
      <w:r>
        <w:t xml:space="preserve"> ellsworth's</w:t>
      </w:r>
      <w:r>
        <w:t xml:space="preserve"> letter</w:t>
      </w:r>
      <w:r>
        <w:t xml:space="preserve"> on</w:t>
      </w:r>
      <w:r>
        <w:t xml:space="preserve"> monday,</w:t>
      </w:r>
      <w:r>
        <w:t xml:space="preserve"> aug.</w:t>
      </w:r>
      <w:r>
        <w:t xml:space="preserve"> 18,</w:t>
      </w:r>
      <w:r>
        <w:t xml:space="preserve"> eloquently</w:t>
      </w:r>
      <w:r>
        <w:t xml:space="preserve"> pointed</w:t>
      </w:r>
      <w:r>
        <w:t xml:space="preserve"> out</w:t>
      </w:r>
      <w:r>
        <w:rPr>
          <w:b/>
        </w:rPr>
        <w:t xml:space="preserve"> THAT</w:t>
      </w:r>
      <w:r>
        <w:t xml:space="preserve"> the</w:t>
      </w:r>
      <w:r>
        <w:t xml:space="preserve"> decision</w:t>
      </w:r>
      <w:r>
        <w:t xml:space="preserve"> of</w:t>
      </w:r>
      <w:r>
        <w:t xml:space="preserve"> the</w:t>
      </w:r>
      <w:r>
        <w:t xml:space="preserve"> otsego</w:t>
      </w:r>
      <w:r>
        <w:t xml:space="preserve"> county</w:t>
      </w:r>
      <w:r>
        <w:t xml:space="preserve"> treasurer</w:t>
      </w:r>
      <w:r>
        <w:t xml:space="preserve"> to</w:t>
      </w:r>
      <w:r>
        <w:t xml:space="preserve"> deny</w:t>
      </w:r>
      <w:r>
        <w:t xml:space="preserve"> health</w:t>
      </w:r>
      <w:r>
        <w:t xml:space="preserve"> care</w:t>
      </w:r>
      <w:r>
        <w:t xml:space="preserve"> benefits</w:t>
      </w:r>
      <w:r>
        <w:t xml:space="preserve"> to</w:t>
      </w:r>
      <w:r>
        <w:t xml:space="preserve"> same-sex</w:t>
      </w:r>
      <w:r>
        <w:t xml:space="preserve"> spouses</w:t>
      </w:r>
      <w:r>
        <w:t xml:space="preserve"> is</w:t>
      </w:r>
      <w:r>
        <w:t xml:space="preserve"> nothing</w:t>
      </w:r>
      <w:r>
        <w:t xml:space="preserve"> short</w:t>
      </w:r>
      <w:r>
        <w:t xml:space="preserve"> of</w:t>
      </w:r>
      <w:r>
        <w:t xml:space="preserve"> a</w:t>
      </w:r>
      <w:r>
        <w:t xml:space="preserve"> blatant</w:t>
      </w:r>
      <w:r>
        <w:t xml:space="preserve"> example</w:t>
      </w:r>
      <w:r>
        <w:t xml:space="preserve"> of</w:t>
      </w:r>
      <w:r>
        <w:t xml:space="preserve"> discrimination.</w:t>
      </w:r>
      <w:r>
        <w:t xml:space="preserve"> i</w:t>
      </w:r>
      <w:r>
        <w:t xml:space="preserve"> would</w:t>
      </w:r>
      <w:r>
        <w:t xml:space="preserve"> like</w:t>
      </w:r>
      <w:r>
        <w:t xml:space="preserve"> to</w:t>
      </w:r>
      <w:r>
        <w:t xml:space="preserve"> thank</w:t>
      </w:r>
      <w:r>
        <w:t xml:space="preserve"> ellsworth</w:t>
      </w:r>
      <w:r>
        <w:t xml:space="preserve"> for</w:t>
      </w:r>
      <w:r>
        <w:t xml:space="preserve"> putting</w:t>
      </w:r>
      <w:r>
        <w:t xml:space="preserve"> into</w:t>
      </w:r>
      <w:r>
        <w:t xml:space="preserve"> words</w:t>
      </w:r>
      <w:r>
        <w:t xml:space="preserve"> the</w:t>
      </w:r>
      <w:r>
        <w:t xml:space="preserve"> feelings</w:t>
      </w:r>
      <w:r>
        <w:t xml:space="preserve"> of</w:t>
      </w:r>
      <w:r>
        <w:t xml:space="preserve"> many</w:t>
      </w:r>
      <w:r>
        <w:t xml:space="preserve"> otsego</w:t>
      </w:r>
      <w:r>
        <w:t xml:space="preserve"> county</w:t>
      </w:r>
      <w:r>
        <w:t xml:space="preserve"> residents,</w:t>
      </w:r>
      <w:r>
        <w:t xml:space="preserve"> including</w:t>
      </w:r>
      <w:r>
        <w:t xml:space="preserve"> myself,</w:t>
      </w:r>
      <w:r>
        <w:t xml:space="preserve"> who</w:t>
      </w:r>
      <w:r>
        <w:t xml:space="preserve"> read</w:t>
      </w:r>
      <w:r>
        <w:t xml:space="preserve"> the</w:t>
      </w:r>
      <w:r>
        <w:t xml:space="preserve"> news</w:t>
      </w:r>
      <w:r>
        <w:t xml:space="preserve"> items</w:t>
      </w:r>
      <w:r>
        <w:t xml:space="preserve"> but</w:t>
      </w:r>
      <w:r>
        <w:t xml:space="preserve"> did</w:t>
      </w:r>
      <w:r>
        <w:t xml:space="preserve"> not</w:t>
      </w:r>
      <w:r>
        <w:t xml:space="preserve"> take</w:t>
      </w:r>
      <w:r>
        <w:t xml:space="preserve"> the</w:t>
      </w:r>
      <w:r>
        <w:t xml:space="preserve"> time</w:t>
      </w:r>
      <w:r>
        <w:t xml:space="preserve"> or</w:t>
      </w:r>
      <w:r>
        <w:t xml:space="preserve"> the</w:t>
      </w:r>
      <w:r>
        <w:t xml:space="preserve"> trouble</w:t>
      </w:r>
      <w:r>
        <w:t xml:space="preserve"> to</w:t>
      </w:r>
      <w:r>
        <w:t xml:space="preserve"> protest</w:t>
      </w:r>
      <w:r>
        <w:t xml:space="preserve"> the</w:t>
      </w:r>
      <w:r>
        <w:t xml:space="preserve"> treasurer's</w:t>
      </w:r>
      <w:r>
        <w:t xml:space="preserve"> shameful</w:t>
      </w:r>
      <w:r>
        <w:t xml:space="preserve"> show</w:t>
      </w:r>
      <w:r>
        <w:t xml:space="preserve"> of</w:t>
      </w:r>
      <w:r>
        <w:t xml:space="preserve"> prejudice.</w:t>
      </w:r>
      <w:r>
        <w:t xml:space="preserve"> since</w:t>
      </w:r>
      <w:r>
        <w:t xml:space="preserve"> ms.</w:t>
      </w:r>
      <w:r>
        <w:t xml:space="preserve"> ellsworth's</w:t>
      </w:r>
      <w:r>
        <w:t xml:space="preserve"> letter</w:t>
      </w:r>
      <w:r>
        <w:t xml:space="preserve"> first</w:t>
      </w:r>
      <w:r>
        <w:t xml:space="preserve"> appeared,</w:t>
      </w:r>
      <w:r>
        <w:t xml:space="preserve"> others</w:t>
      </w:r>
      <w:r>
        <w:t xml:space="preserve"> have</w:t>
      </w:r>
      <w:r>
        <w:t xml:space="preserve"> expressed</w:t>
      </w:r>
      <w:r>
        <w:t xml:space="preserve"> despair</w:t>
      </w:r>
      <w:r>
        <w:t xml:space="preserve"> over</w:t>
      </w:r>
      <w:r>
        <w:t xml:space="preserve"> ms.</w:t>
      </w:r>
      <w:r>
        <w:t xml:space="preserve"> thayne's</w:t>
      </w:r>
      <w:r>
        <w:t xml:space="preserve"> actions.</w:t>
      </w:r>
      <w:r>
        <w:t xml:space="preserve"> it</w:t>
      </w:r>
      <w:r>
        <w:t xml:space="preserve"> is</w:t>
      </w:r>
      <w:r>
        <w:t xml:space="preserve"> gratifying</w:t>
      </w:r>
      <w:r>
        <w:t xml:space="preserve"> to</w:t>
      </w:r>
      <w:r>
        <w:t xml:space="preserve"> see</w:t>
      </w:r>
      <w:r>
        <w:rPr>
          <w:b/>
        </w:rPr>
        <w:t xml:space="preserve"> THAT</w:t>
      </w:r>
      <w:r>
        <w:t xml:space="preserve"> the</w:t>
      </w:r>
      <w:r>
        <w:t xml:space="preserve"> county</w:t>
      </w:r>
      <w:r>
        <w:t xml:space="preserve"> board</w:t>
      </w:r>
      <w:r>
        <w:t xml:space="preserve"> has</w:t>
      </w:r>
      <w:r>
        <w:t xml:space="preserve"> overturned</w:t>
      </w:r>
      <w:r>
        <w:t xml:space="preserve"> her</w:t>
      </w:r>
      <w:r>
        <w:t xml:space="preserve"> decision.</w:t>
      </w:r>
      <w:r>
        <w:t xml:space="preserve"> maria</w:t>
      </w:r>
      <w:r>
        <w:t xml:space="preserve"> tripp</w:t>
      </w:r>
      <w:r>
        <w:t xml:space="preserve"> cooperstown</w:t>
      </w:r>
      <w:r>
        <w:t xml:space="preserve"> {"headlinelight18"/}motorcyclists,</w:t>
      </w:r>
      <w:r>
        <w:t xml:space="preserve"> put</w:t>
      </w:r>
      <w:r>
        <w:t xml:space="preserve"> safety</w:t>
      </w:r>
      <w:r>
        <w:t xml:space="preserve"> first</w:t>
      </w:r>
      <w:r>
        <w:t xml:space="preserve"> i</w:t>
      </w:r>
      <w:r>
        <w:t xml:space="preserve"> am</w:t>
      </w:r>
      <w:r>
        <w:t xml:space="preserve"> so</w:t>
      </w:r>
      <w:r>
        <w:t xml:space="preserve"> sad</w:t>
      </w:r>
      <w:r>
        <w:rPr>
          <w:b/>
        </w:rPr>
        <w:t xml:space="preserve"> THAT</w:t>
      </w:r>
      <w:r>
        <w:rPr>
          <w:b/>
        </w:rPr>
        <w:t xml:space="preserve"> THIS</w:t>
      </w:r>
      <w:r>
        <w:t xml:space="preserve"> year</w:t>
      </w:r>
      <w:r>
        <w:t xml:space="preserve"> we</w:t>
      </w:r>
      <w:r>
        <w:t xml:space="preserve"> have</w:t>
      </w:r>
      <w:r>
        <w:t xml:space="preserve"> lost</w:t>
      </w:r>
      <w:r>
        <w:rPr>
          <w:b/>
        </w:rPr>
        <w:t xml:space="preserve"> FOUR</w:t>
      </w:r>
      <w:r>
        <w:t xml:space="preserve"> -to-six</w:t>
      </w:r>
      <w:r>
        <w:t xml:space="preserve"> people</w:t>
      </w:r>
      <w:r>
        <w:t xml:space="preserve"> in</w:t>
      </w:r>
      <w:r>
        <w:t xml:space="preserve"> motorcycle</w:t>
      </w:r>
      <w:r>
        <w:t xml:space="preserve"> accidents.</w:t>
      </w:r>
      <w:r>
        <w:t xml:space="preserve"> i</w:t>
      </w:r>
      <w:r>
        <w:t xml:space="preserve"> do</w:t>
      </w:r>
      <w:r>
        <w:t xml:space="preserve"> think</w:t>
      </w:r>
      <w:r>
        <w:rPr>
          <w:b/>
        </w:rPr>
        <w:t xml:space="preserve"> THAT</w:t>
      </w:r>
      <w:r>
        <w:t xml:space="preserve"> may</w:t>
      </w:r>
      <w:r>
        <w:t xml:space="preserve"> be</w:t>
      </w:r>
      <w:r>
        <w:t xml:space="preserve"> because</w:t>
      </w:r>
      <w:r>
        <w:t xml:space="preserve"> all</w:t>
      </w:r>
      <w:r>
        <w:t xml:space="preserve"> of</w:t>
      </w:r>
      <w:r>
        <w:t xml:space="preserve"> the</w:t>
      </w:r>
      <w:r>
        <w:t xml:space="preserve"> new</w:t>
      </w:r>
      <w:r>
        <w:t xml:space="preserve"> riders</w:t>
      </w:r>
      <w:r>
        <w:t xml:space="preserve"> who</w:t>
      </w:r>
      <w:r>
        <w:t xml:space="preserve"> are</w:t>
      </w:r>
      <w:r>
        <w:t xml:space="preserve"> on</w:t>
      </w:r>
      <w:r>
        <w:t xml:space="preserve"> the</w:t>
      </w:r>
      <w:r>
        <w:t xml:space="preserve"> roads</w:t>
      </w:r>
      <w:r>
        <w:t xml:space="preserve"> today</w:t>
      </w:r>
      <w:r>
        <w:t xml:space="preserve"> because</w:t>
      </w:r>
      <w:r>
        <w:t xml:space="preserve"> of</w:t>
      </w:r>
      <w:r>
        <w:t xml:space="preserve"> the</w:t>
      </w:r>
      <w:r>
        <w:t xml:space="preserve"> high</w:t>
      </w:r>
      <w:r>
        <w:t xml:space="preserve"> price</w:t>
      </w:r>
      <w:r>
        <w:t xml:space="preserve"> of</w:t>
      </w:r>
      <w:r>
        <w:t xml:space="preserve"> gas.</w:t>
      </w:r>
      <w:r>
        <w:t xml:space="preserve"> i</w:t>
      </w:r>
      <w:r>
        <w:t xml:space="preserve"> think</w:t>
      </w:r>
      <w:r>
        <w:t xml:space="preserve"> before</w:t>
      </w:r>
      <w:r>
        <w:t xml:space="preserve"> you</w:t>
      </w:r>
      <w:r>
        <w:t xml:space="preserve"> go</w:t>
      </w:r>
      <w:r>
        <w:t xml:space="preserve"> out</w:t>
      </w:r>
      <w:r>
        <w:t xml:space="preserve"> and</w:t>
      </w:r>
      <w:r>
        <w:t xml:space="preserve"> get</w:t>
      </w:r>
      <w:r>
        <w:t xml:space="preserve"> a</w:t>
      </w:r>
      <w:r>
        <w:t xml:space="preserve"> motorcycle,</w:t>
      </w:r>
      <w:r>
        <w:t xml:space="preserve"> you</w:t>
      </w:r>
      <w:r>
        <w:t xml:space="preserve"> should</w:t>
      </w:r>
      <w:r>
        <w:t xml:space="preserve"> take</w:t>
      </w:r>
      <w:r>
        <w:t xml:space="preserve"> a</w:t>
      </w:r>
      <w:r>
        <w:t xml:space="preserve"> safety</w:t>
      </w:r>
      <w:r>
        <w:t xml:space="preserve"> course.</w:t>
      </w:r>
      <w:r>
        <w:t xml:space="preserve"> i</w:t>
      </w:r>
      <w:r>
        <w:t xml:space="preserve"> have</w:t>
      </w:r>
      <w:r>
        <w:t xml:space="preserve"> been</w:t>
      </w:r>
      <w:r>
        <w:t xml:space="preserve"> riding</w:t>
      </w:r>
      <w:r>
        <w:t xml:space="preserve"> for</w:t>
      </w:r>
      <w:r>
        <w:t xml:space="preserve"> about</w:t>
      </w:r>
      <w:r>
        <w:t xml:space="preserve"> 30</w:t>
      </w:r>
      <w:r>
        <w:t xml:space="preserve"> years</w:t>
      </w:r>
      <w:r>
        <w:t xml:space="preserve"> and</w:t>
      </w:r>
      <w:r>
        <w:t xml:space="preserve"> have</w:t>
      </w:r>
      <w:r>
        <w:t xml:space="preserve"> never</w:t>
      </w:r>
      <w:r>
        <w:t xml:space="preserve"> seen</w:t>
      </w:r>
      <w:r>
        <w:t xml:space="preserve"> so</w:t>
      </w:r>
      <w:r>
        <w:t xml:space="preserve"> many</w:t>
      </w:r>
      <w:r>
        <w:t xml:space="preserve"> accidents.</w:t>
      </w:r>
      <w:r>
        <w:t xml:space="preserve"> slow</w:t>
      </w:r>
      <w:r>
        <w:t xml:space="preserve"> down;</w:t>
      </w:r>
      <w:r>
        <w:t xml:space="preserve"> you</w:t>
      </w:r>
      <w:r>
        <w:t xml:space="preserve"> will</w:t>
      </w:r>
      <w:r>
        <w:t xml:space="preserve"> get</w:t>
      </w:r>
      <w:r>
        <w:rPr>
          <w:b/>
        </w:rPr>
        <w:t xml:space="preserve"> THERE</w:t>
      </w:r>
      <w:r>
        <w:t xml:space="preserve"> safe,</w:t>
      </w:r>
      <w:r>
        <w:t xml:space="preserve"> at</w:t>
      </w:r>
      <w:r>
        <w:t xml:space="preserve"> least.</w:t>
      </w:r>
      <w:r>
        <w:t xml:space="preserve"> william</w:t>
      </w:r>
      <w:r>
        <w:t xml:space="preserve"> schermerhorn</w:t>
      </w:r>
      <w:r>
        <w:t xml:space="preserve"> portlandville</w:t>
      </w:r>
      <w:r>
        <w:t xml:space="preserve"> {"headlinelight18"/}drop</w:t>
      </w:r>
      <w:r>
        <w:t xml:space="preserve"> exemptions</w:t>
      </w:r>
      <w:r>
        <w:t xml:space="preserve"> for</w:t>
      </w:r>
      <w:r>
        <w:t xml:space="preserve"> oil,</w:t>
      </w:r>
      <w:r>
        <w:t xml:space="preserve"> gas</w:t>
      </w:r>
      <w:r>
        <w:t xml:space="preserve"> firms</w:t>
      </w:r>
      <w:r>
        <w:t xml:space="preserve"> congratulations</w:t>
      </w:r>
      <w:r>
        <w:t xml:space="preserve"> on</w:t>
      </w:r>
      <w:r>
        <w:t xml:space="preserve"> your</w:t>
      </w:r>
      <w:r>
        <w:t xml:space="preserve"> well-reas</w:t>
      </w:r>
      <w:r>
        <w:rPr>
          <w:b/>
        </w:rPr>
        <w:t xml:space="preserve"> ONE</w:t>
      </w:r>
      <w:r>
        <w:t xml:space="preserve"> d</w:t>
      </w:r>
      <w:r>
        <w:t xml:space="preserve"> editorial</w:t>
      </w:r>
      <w:r>
        <w:t xml:space="preserve"> urging</w:t>
      </w:r>
      <w:r>
        <w:t xml:space="preserve"> a</w:t>
      </w:r>
      <w:r>
        <w:t xml:space="preserve"> moratorium</w:t>
      </w:r>
      <w:r>
        <w:t xml:space="preserve"> on</w:t>
      </w:r>
      <w:r>
        <w:t xml:space="preserve"> gas</w:t>
      </w:r>
      <w:r>
        <w:t xml:space="preserve"> drilling.</w:t>
      </w:r>
      <w:r>
        <w:t xml:space="preserve"> new</w:t>
      </w:r>
      <w:r>
        <w:t xml:space="preserve"> york</w:t>
      </w:r>
      <w:r>
        <w:t xml:space="preserve"> needs</w:t>
      </w:r>
      <w:r>
        <w:t xml:space="preserve"> a</w:t>
      </w:r>
      <w:r>
        <w:t xml:space="preserve"> period</w:t>
      </w:r>
      <w:r>
        <w:t xml:space="preserve"> to</w:t>
      </w:r>
      <w:r>
        <w:t xml:space="preserve"> study</w:t>
      </w:r>
      <w:r>
        <w:t xml:space="preserve"> the</w:t>
      </w:r>
      <w:r>
        <w:t xml:space="preserve"> hazards</w:t>
      </w:r>
      <w:r>
        <w:t xml:space="preserve"> and</w:t>
      </w:r>
      <w:r>
        <w:t xml:space="preserve"> implement</w:t>
      </w:r>
      <w:r>
        <w:t xml:space="preserve"> safeguards.</w:t>
      </w:r>
      <w:r>
        <w:t xml:space="preserve"> but</w:t>
      </w:r>
      <w:r>
        <w:t xml:space="preserve"> the</w:t>
      </w:r>
      <w:r>
        <w:t xml:space="preserve"> current</w:t>
      </w:r>
      <w:r>
        <w:t xml:space="preserve"> quandary</w:t>
      </w:r>
      <w:r>
        <w:t xml:space="preserve"> is</w:t>
      </w:r>
      <w:r>
        <w:t xml:space="preserve"> largely</w:t>
      </w:r>
      <w:r>
        <w:t xml:space="preserve"> a</w:t>
      </w:r>
      <w:r>
        <w:t xml:space="preserve"> result</w:t>
      </w:r>
      <w:r>
        <w:t xml:space="preserve"> of</w:t>
      </w:r>
      <w:r>
        <w:t xml:space="preserve"> congressional</w:t>
      </w:r>
      <w:r>
        <w:t xml:space="preserve"> giveaways,</w:t>
      </w:r>
      <w:r>
        <w:t xml:space="preserve"> when</w:t>
      </w:r>
      <w:r>
        <w:t xml:space="preserve"> our</w:t>
      </w:r>
      <w:r>
        <w:t xml:space="preserve"> elected</w:t>
      </w:r>
      <w:r>
        <w:t xml:space="preserve"> officials</w:t>
      </w:r>
      <w:r>
        <w:t xml:space="preserve"> legislated</w:t>
      </w:r>
      <w:r>
        <w:t xml:space="preserve"> the</w:t>
      </w:r>
      <w:r>
        <w:t xml:space="preserve"> 2005</w:t>
      </w:r>
      <w:r>
        <w:t xml:space="preserve"> energy</w:t>
      </w:r>
      <w:r>
        <w:t xml:space="preserve"> policy</w:t>
      </w:r>
      <w:r>
        <w:t xml:space="preserve"> act</w:t>
      </w:r>
      <w:r>
        <w:t xml:space="preserve"> repealing</w:t>
      </w:r>
      <w:r>
        <w:t xml:space="preserve"> public</w:t>
      </w:r>
      <w:r>
        <w:t xml:space="preserve"> utility</w:t>
      </w:r>
      <w:r>
        <w:t xml:space="preserve"> holding</w:t>
      </w:r>
      <w:r>
        <w:t xml:space="preserve"> company</w:t>
      </w:r>
      <w:r>
        <w:t xml:space="preserve"> act</w:t>
      </w:r>
      <w:r>
        <w:t xml:space="preserve"> and</w:t>
      </w:r>
      <w:r>
        <w:t xml:space="preserve"> exempting</w:t>
      </w:r>
      <w:r>
        <w:t xml:space="preserve"> the</w:t>
      </w:r>
      <w:r>
        <w:t xml:space="preserve"> oil</w:t>
      </w:r>
      <w:r>
        <w:t xml:space="preserve"> and</w:t>
      </w:r>
      <w:r>
        <w:t xml:space="preserve"> gas</w:t>
      </w:r>
      <w:r>
        <w:t xml:space="preserve"> industry</w:t>
      </w:r>
      <w:r>
        <w:t xml:space="preserve"> from</w:t>
      </w:r>
      <w:r>
        <w:t xml:space="preserve"> provisions</w:t>
      </w:r>
      <w:r>
        <w:t xml:space="preserve"> of</w:t>
      </w:r>
      <w:r>
        <w:t xml:space="preserve"> the</w:t>
      </w:r>
      <w:r>
        <w:t xml:space="preserve"> clean</w:t>
      </w:r>
      <w:r>
        <w:t xml:space="preserve"> water,</w:t>
      </w:r>
      <w:r>
        <w:t xml:space="preserve"> clean</w:t>
      </w:r>
      <w:r>
        <w:t xml:space="preserve"> air,</w:t>
      </w:r>
      <w:r>
        <w:t xml:space="preserve"> superfund</w:t>
      </w:r>
      <w:r>
        <w:t xml:space="preserve"> and</w:t>
      </w:r>
      <w:r>
        <w:t xml:space="preserve"> right-to-know</w:t>
      </w:r>
      <w:r>
        <w:t xml:space="preserve"> acts.</w:t>
      </w:r>
      <w:r>
        <w:t xml:space="preserve"> local</w:t>
      </w:r>
      <w:r>
        <w:t xml:space="preserve"> residents</w:t>
      </w:r>
      <w:r>
        <w:t xml:space="preserve"> must</w:t>
      </w:r>
      <w:r>
        <w:t xml:space="preserve"> demand</w:t>
      </w:r>
      <w:r>
        <w:t xml:space="preserve"> of</w:t>
      </w:r>
      <w:r>
        <w:t xml:space="preserve"> our</w:t>
      </w:r>
      <w:r>
        <w:t xml:space="preserve"> representatives</w:t>
      </w:r>
      <w:r>
        <w:t xml:space="preserve"> _</w:t>
      </w:r>
      <w:r>
        <w:t xml:space="preserve"> particularly</w:t>
      </w:r>
      <w:r>
        <w:t xml:space="preserve"> sens.</w:t>
      </w:r>
      <w:r>
        <w:t xml:space="preserve"> clinton</w:t>
      </w:r>
      <w:r>
        <w:t xml:space="preserve"> and</w:t>
      </w:r>
      <w:r>
        <w:t xml:space="preserve"> schumer</w:t>
      </w:r>
      <w:r>
        <w:t xml:space="preserve"> and</w:t>
      </w:r>
      <w:r>
        <w:t xml:space="preserve"> reps.</w:t>
      </w:r>
      <w:r>
        <w:t xml:space="preserve"> arcuri</w:t>
      </w:r>
      <w:r>
        <w:t xml:space="preserve"> and</w:t>
      </w:r>
      <w:r>
        <w:t xml:space="preserve"> gillibrand</w:t>
      </w:r>
      <w:r>
        <w:t xml:space="preserve"> _</w:t>
      </w:r>
      <w:r>
        <w:rPr>
          <w:b/>
        </w:rPr>
        <w:t xml:space="preserve"> THAT</w:t>
      </w:r>
      <w:r>
        <w:t xml:space="preserve"> congress</w:t>
      </w:r>
      <w:r>
        <w:t xml:space="preserve"> repeal</w:t>
      </w:r>
      <w:r>
        <w:t xml:space="preserve"> those</w:t>
      </w:r>
      <w:r>
        <w:t xml:space="preserve"> outrageous</w:t>
      </w:r>
      <w:r>
        <w:t xml:space="preserve"> exemptions</w:t>
      </w:r>
      <w:r>
        <w:t xml:space="preserve"> and</w:t>
      </w:r>
      <w:r>
        <w:t xml:space="preserve"> restore</w:t>
      </w:r>
      <w:r>
        <w:t xml:space="preserve"> the</w:t>
      </w:r>
      <w:r>
        <w:t xml:space="preserve"> protections</w:t>
      </w:r>
      <w:r>
        <w:rPr>
          <w:b/>
        </w:rPr>
        <w:t xml:space="preserve"> THAT</w:t>
      </w:r>
      <w:r>
        <w:t xml:space="preserve"> govern</w:t>
      </w:r>
      <w:r>
        <w:t xml:space="preserve"> the</w:t>
      </w:r>
      <w:r>
        <w:t xml:space="preserve"> operations</w:t>
      </w:r>
      <w:r>
        <w:t xml:space="preserve"> of</w:t>
      </w:r>
      <w:r>
        <w:t xml:space="preserve"> other</w:t>
      </w:r>
      <w:r>
        <w:t xml:space="preserve"> industries.</w:t>
      </w:r>
      <w:r>
        <w:t xml:space="preserve"> as</w:t>
      </w:r>
      <w:r>
        <w:t xml:space="preserve"> for</w:t>
      </w:r>
      <w:r>
        <w:t xml:space="preserve"> the</w:t>
      </w:r>
      <w:r>
        <w:t xml:space="preserve"> presidential</w:t>
      </w:r>
      <w:r>
        <w:t xml:space="preserve"> campaign,</w:t>
      </w:r>
      <w:r>
        <w:rPr>
          <w:b/>
        </w:rPr>
        <w:t xml:space="preserve"> THERE</w:t>
      </w:r>
      <w:r>
        <w:t xml:space="preserve"> is</w:t>
      </w:r>
      <w:r>
        <w:t xml:space="preserve"> little</w:t>
      </w:r>
      <w:r>
        <w:t xml:space="preserve"> encouragement</w:t>
      </w:r>
      <w:r>
        <w:t xml:space="preserve"> in</w:t>
      </w:r>
      <w:r>
        <w:t xml:space="preserve"> the</w:t>
      </w:r>
      <w:r>
        <w:t xml:space="preserve"> facts</w:t>
      </w:r>
      <w:r>
        <w:t xml:space="preserve"> or</w:t>
      </w:r>
      <w:r>
        <w:t xml:space="preserve"> the</w:t>
      </w:r>
      <w:r>
        <w:t xml:space="preserve"> rhetoric</w:t>
      </w:r>
      <w:r>
        <w:rPr>
          <w:b/>
        </w:rPr>
        <w:t xml:space="preserve"> THAT</w:t>
      </w:r>
      <w:r>
        <w:t xml:space="preserve"> either</w:t>
      </w:r>
      <w:r>
        <w:t xml:space="preserve"> major</w:t>
      </w:r>
      <w:r>
        <w:t xml:space="preserve"> candidate</w:t>
      </w:r>
      <w:r>
        <w:t xml:space="preserve"> will</w:t>
      </w:r>
      <w:r>
        <w:t xml:space="preserve"> help</w:t>
      </w:r>
      <w:r>
        <w:t xml:space="preserve"> us.</w:t>
      </w:r>
      <w:r>
        <w:t xml:space="preserve"> despite</w:t>
      </w:r>
      <w:r>
        <w:rPr>
          <w:b/>
        </w:rPr>
        <w:t xml:space="preserve"> THEIR</w:t>
      </w:r>
      <w:r>
        <w:t xml:space="preserve"> token</w:t>
      </w:r>
      <w:r>
        <w:t xml:space="preserve"> support</w:t>
      </w:r>
      <w:r>
        <w:t xml:space="preserve"> for</w:t>
      </w:r>
      <w:r>
        <w:t xml:space="preserve"> alternative</w:t>
      </w:r>
      <w:r>
        <w:t xml:space="preserve"> energy,</w:t>
      </w:r>
      <w:r>
        <w:t xml:space="preserve"> obama</w:t>
      </w:r>
      <w:r>
        <w:t xml:space="preserve"> voted</w:t>
      </w:r>
      <w:r>
        <w:t xml:space="preserve"> for</w:t>
      </w:r>
      <w:r>
        <w:t xml:space="preserve"> the</w:t>
      </w:r>
      <w:r>
        <w:t xml:space="preserve"> 2005</w:t>
      </w:r>
      <w:r>
        <w:t xml:space="preserve"> act,</w:t>
      </w:r>
      <w:r>
        <w:t xml:space="preserve"> and</w:t>
      </w:r>
      <w:r>
        <w:t xml:space="preserve"> although</w:t>
      </w:r>
      <w:r>
        <w:t xml:space="preserve"> mccain</w:t>
      </w:r>
      <w:r>
        <w:t xml:space="preserve"> voted</w:t>
      </w:r>
      <w:r>
        <w:t xml:space="preserve"> against</w:t>
      </w:r>
      <w:r>
        <w:t xml:space="preserve"> it,</w:t>
      </w:r>
      <w:r>
        <w:t xml:space="preserve"> his</w:t>
      </w:r>
      <w:r>
        <w:t xml:space="preserve"> mantra</w:t>
      </w:r>
      <w:r>
        <w:t xml:space="preserve"> to</w:t>
      </w:r>
      <w:r>
        <w:t xml:space="preserve"> drill</w:t>
      </w:r>
      <w:r>
        <w:t xml:space="preserve"> is</w:t>
      </w:r>
      <w:r>
        <w:t xml:space="preserve"> hardly</w:t>
      </w:r>
      <w:r>
        <w:t xml:space="preserve"> encouraging.</w:t>
      </w:r>
      <w:r>
        <w:t xml:space="preserve"> both</w:t>
      </w:r>
      <w:r>
        <w:t xml:space="preserve"> of</w:t>
      </w:r>
      <w:r>
        <w:t xml:space="preserve"> them</w:t>
      </w:r>
      <w:r>
        <w:t xml:space="preserve"> were</w:t>
      </w:r>
      <w:r>
        <w:t xml:space="preserve"> awol</w:t>
      </w:r>
      <w:r>
        <w:t xml:space="preserve"> for</w:t>
      </w:r>
      <w:r>
        <w:t xml:space="preserve"> last</w:t>
      </w:r>
      <w:r>
        <w:t xml:space="preserve"> month's</w:t>
      </w:r>
      <w:r>
        <w:t xml:space="preserve"> vote</w:t>
      </w:r>
      <w:r>
        <w:t xml:space="preserve"> to</w:t>
      </w:r>
      <w:r>
        <w:t xml:space="preserve"> extend</w:t>
      </w:r>
      <w:r>
        <w:t xml:space="preserve"> the</w:t>
      </w:r>
      <w:r>
        <w:t xml:space="preserve"> solar</w:t>
      </w:r>
      <w:r>
        <w:t xml:space="preserve"> and</w:t>
      </w:r>
      <w:r>
        <w:t xml:space="preserve"> wind</w:t>
      </w:r>
      <w:r>
        <w:t xml:space="preserve"> credits</w:t>
      </w:r>
      <w:r>
        <w:t xml:space="preserve"> set</w:t>
      </w:r>
      <w:r>
        <w:t xml:space="preserve"> to</w:t>
      </w:r>
      <w:r>
        <w:t xml:space="preserve"> expire</w:t>
      </w:r>
      <w:r>
        <w:t xml:space="preserve"> in</w:t>
      </w:r>
      <w:r>
        <w:t xml:space="preserve"> december.</w:t>
      </w:r>
      <w:r>
        <w:t xml:space="preserve"> nick</w:t>
      </w:r>
      <w:r>
        <w:t xml:space="preserve"> albaugh</w:t>
      </w:r>
      <w:r>
        <w:t xml:space="preserve"> hamden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