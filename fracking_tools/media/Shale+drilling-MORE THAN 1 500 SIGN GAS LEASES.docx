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One, Two, Three, This, That, Their</w:t>
      </w:r>
    </w:p>
    <w:p>
      <w:r>
        <w:t xml:space="preserve"> more</w:t>
      </w:r>
      <w:r>
        <w:t xml:space="preserve"> than</w:t>
      </w:r>
      <w:r>
        <w:t xml:space="preserve"> 1</w:t>
      </w:r>
      <w:r>
        <w:t xml:space="preserve"> 500</w:t>
      </w:r>
      <w:r>
        <w:t xml:space="preserve"> sign</w:t>
      </w:r>
      <w:r>
        <w:t xml:space="preserve"> gas</w:t>
      </w:r>
      <w:r>
        <w:t xml:space="preserve"> leases</w:t>
      </w:r>
      <w:r>
        <w:t xml:space="preserve"> monday,</w:t>
      </w:r>
      <w:r>
        <w:t xml:space="preserve"> august</w:t>
      </w:r>
      <w:r>
        <w:t xml:space="preserve"> 4,</w:t>
      </w:r>
      <w:r>
        <w:t xml:space="preserve"> 2008</w:t>
      </w:r>
      <w:r>
        <w:t xml:space="preserve"> 3:42</w:t>
      </w:r>
      <w:r>
        <w:t xml:space="preserve"> pm</w:t>
      </w:r>
      <w:r>
        <w:t xml:space="preserve"> list</w:t>
      </w:r>
      <w:r>
        <w:t xml:space="preserve"> of</w:t>
      </w:r>
      <w:r>
        <w:t xml:space="preserve"> signed</w:t>
      </w:r>
      <w:r>
        <w:t xml:space="preserve"> leases</w:t>
      </w:r>
      <w:r>
        <w:t xml:space="preserve"> in</w:t>
      </w:r>
      <w:r>
        <w:t xml:space="preserve"> otsego,</w:t>
      </w:r>
      <w:r>
        <w:t xml:space="preserve"> delaware</w:t>
      </w:r>
      <w:r>
        <w:t xml:space="preserve"> counties</w:t>
      </w:r>
      <w:r>
        <w:t xml:space="preserve"> by</w:t>
      </w:r>
      <w:r>
        <w:t xml:space="preserve"> tom</w:t>
      </w:r>
      <w:r>
        <w:t xml:space="preserve"> grace</w:t>
      </w:r>
      <w:r>
        <w:t xml:space="preserve"> cooperstown</w:t>
      </w:r>
      <w:r>
        <w:t xml:space="preserve"> news</w:t>
      </w:r>
      <w:r>
        <w:t xml:space="preserve"> bureau</w:t>
      </w:r>
      <w:r>
        <w:t xml:space="preserve"> cooperstown</w:t>
      </w:r>
      <w:r>
        <w:t xml:space="preserve"> _</w:t>
      </w:r>
      <w:r>
        <w:t xml:space="preserve"> the</w:t>
      </w:r>
      <w:r>
        <w:t xml:space="preserve"> gas</w:t>
      </w:r>
      <w:r>
        <w:t xml:space="preserve"> rush</w:t>
      </w:r>
      <w:r>
        <w:t xml:space="preserve"> continues.</w:t>
      </w:r>
      <w:r>
        <w:t xml:space="preserve"> more</w:t>
      </w:r>
      <w:r>
        <w:t xml:space="preserve"> than</w:t>
      </w:r>
      <w:r>
        <w:t xml:space="preserve"> 1,500</w:t>
      </w:r>
      <w:r>
        <w:t xml:space="preserve"> property</w:t>
      </w:r>
      <w:r>
        <w:t xml:space="preserve"> owners</w:t>
      </w:r>
      <w:r>
        <w:t xml:space="preserve"> in</w:t>
      </w:r>
      <w:r>
        <w:t xml:space="preserve"> otsego,</w:t>
      </w:r>
      <w:r>
        <w:t xml:space="preserve"> delaware</w:t>
      </w:r>
      <w:r>
        <w:t xml:space="preserve"> and</w:t>
      </w:r>
      <w:r>
        <w:t xml:space="preserve"> chenango</w:t>
      </w:r>
      <w:r>
        <w:t xml:space="preserve"> counties</w:t>
      </w:r>
      <w:r>
        <w:t xml:space="preserve"> have</w:t>
      </w:r>
      <w:r>
        <w:t xml:space="preserve"> agreed</w:t>
      </w:r>
      <w:r>
        <w:t xml:space="preserve"> to</w:t>
      </w:r>
      <w:r>
        <w:t xml:space="preserve"> let</w:t>
      </w:r>
      <w:r>
        <w:t xml:space="preserve"> firms</w:t>
      </w:r>
      <w:r>
        <w:t xml:space="preserve"> prospect</w:t>
      </w:r>
      <w:r>
        <w:t xml:space="preserve"> for</w:t>
      </w:r>
      <w:r>
        <w:t xml:space="preserve"> natural</w:t>
      </w:r>
      <w:r>
        <w:t xml:space="preserve"> gas</w:t>
      </w:r>
      <w:r>
        <w:t xml:space="preserve"> on</w:t>
      </w:r>
      <w:r>
        <w:rPr>
          <w:b/>
        </w:rPr>
        <w:t xml:space="preserve"> THEIR</w:t>
      </w:r>
      <w:r>
        <w:t xml:space="preserve"> land,</w:t>
      </w:r>
      <w:r>
        <w:t xml:space="preserve"> even</w:t>
      </w:r>
      <w:r>
        <w:t xml:space="preserve"> as</w:t>
      </w:r>
      <w:r>
        <w:t xml:space="preserve"> calls</w:t>
      </w:r>
      <w:r>
        <w:t xml:space="preserve"> come</w:t>
      </w:r>
      <w:r>
        <w:t xml:space="preserve"> from</w:t>
      </w:r>
      <w:r>
        <w:t xml:space="preserve"> some</w:t>
      </w:r>
      <w:r>
        <w:t xml:space="preserve"> quarters</w:t>
      </w:r>
      <w:r>
        <w:t xml:space="preserve"> for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drilling.</w:t>
      </w:r>
      <w:r>
        <w:t xml:space="preserve"> the</w:t>
      </w:r>
      <w:r>
        <w:t xml:space="preserve"> excitement</w:t>
      </w:r>
      <w:r>
        <w:t xml:space="preserve"> comes</w:t>
      </w:r>
      <w:r>
        <w:t xml:space="preserve"> as</w:t>
      </w:r>
      <w:r>
        <w:t xml:space="preserve"> geologists</w:t>
      </w:r>
      <w:r>
        <w:t xml:space="preserve"> predict</w:t>
      </w:r>
      <w:r>
        <w:rPr>
          <w:b/>
        </w:rPr>
        <w:t xml:space="preserve"> THAT</w:t>
      </w:r>
      <w:r>
        <w:t xml:space="preserve"> much</w:t>
      </w:r>
      <w:r>
        <w:t xml:space="preserve"> of</w:t>
      </w:r>
      <w:r>
        <w:t xml:space="preserve"> the</w:t>
      </w:r>
      <w:r>
        <w:t xml:space="preserve"> central</w:t>
      </w:r>
      <w:r>
        <w:t xml:space="preserve"> new</w:t>
      </w:r>
      <w:r>
        <w:t xml:space="preserve"> york</w:t>
      </w:r>
      <w:r>
        <w:t xml:space="preserve"> area</w:t>
      </w:r>
      <w:r>
        <w:t xml:space="preserve"> is</w:t>
      </w:r>
      <w:r>
        <w:t xml:space="preserve"> sitting</w:t>
      </w:r>
      <w:r>
        <w:t xml:space="preserve"> on</w:t>
      </w:r>
      <w:r>
        <w:t xml:space="preserve"> rich</w:t>
      </w:r>
      <w:r>
        <w:t xml:space="preserve"> gas</w:t>
      </w:r>
      <w:r>
        <w:t xml:space="preserve"> deposits,</w:t>
      </w:r>
      <w:r>
        <w:t xml:space="preserve"> trapped</w:t>
      </w:r>
      <w:r>
        <w:t xml:space="preserve"> in</w:t>
      </w:r>
      <w:r>
        <w:t xml:space="preserve"> shale</w:t>
      </w:r>
      <w:r>
        <w:t xml:space="preserve"> deep</w:t>
      </w:r>
      <w:r>
        <w:t xml:space="preserve"> in</w:t>
      </w:r>
      <w:r>
        <w:t xml:space="preserve"> the</w:t>
      </w:r>
      <w:r>
        <w:t xml:space="preserve"> ground.</w:t>
      </w:r>
      <w:r>
        <w:t xml:space="preserve"> gas</w:t>
      </w:r>
      <w:r>
        <w:t xml:space="preserve"> has</w:t>
      </w:r>
      <w:r>
        <w:t xml:space="preserve"> been</w:t>
      </w:r>
      <w:r>
        <w:t xml:space="preserve"> found</w:t>
      </w:r>
      <w:r>
        <w:t xml:space="preserve"> in</w:t>
      </w:r>
      <w:r>
        <w:t xml:space="preserve"> springfield,</w:t>
      </w:r>
      <w:r>
        <w:t xml:space="preserve"> and</w:t>
      </w:r>
      <w:r>
        <w:t xml:space="preserve"> firms</w:t>
      </w:r>
      <w:r>
        <w:t xml:space="preserve"> are</w:t>
      </w:r>
      <w:r>
        <w:t xml:space="preserve"> betting</w:t>
      </w:r>
      <w:r>
        <w:t xml:space="preserve"> big</w:t>
      </w:r>
      <w:r>
        <w:t xml:space="preserve"> m</w:t>
      </w:r>
      <w:r>
        <w:rPr>
          <w:b/>
        </w:rPr>
        <w:t xml:space="preserve"> ONE</w:t>
      </w:r>
      <w:r>
        <w:t xml:space="preserve"> y</w:t>
      </w:r>
      <w:r>
        <w:t xml:space="preserve"> theyll</w:t>
      </w:r>
      <w:r>
        <w:t xml:space="preserve"> find</w:t>
      </w:r>
      <w:r>
        <w:t xml:space="preserve"> it</w:t>
      </w:r>
      <w:r>
        <w:t xml:space="preserve"> throughout</w:t>
      </w:r>
      <w:r>
        <w:t xml:space="preserve"> the</w:t>
      </w:r>
      <w:r>
        <w:t xml:space="preserve"> area,</w:t>
      </w:r>
      <w:r>
        <w:t xml:space="preserve"> as</w:t>
      </w:r>
      <w:r>
        <w:t xml:space="preserve"> they</w:t>
      </w:r>
      <w:r>
        <w:t xml:space="preserve"> have</w:t>
      </w:r>
      <w:r>
        <w:t xml:space="preserve"> in</w:t>
      </w:r>
      <w:r>
        <w:t xml:space="preserve"> northern</w:t>
      </w:r>
      <w:r>
        <w:t xml:space="preserve"> pennsylvania.</w:t>
      </w:r>
      <w:r>
        <w:rPr>
          <w:b/>
        </w:rPr>
        <w:t xml:space="preserve"> TWO</w:t>
      </w:r>
      <w:r>
        <w:t xml:space="preserve"> months</w:t>
      </w:r>
      <w:r>
        <w:t xml:space="preserve"> ago,</w:t>
      </w:r>
      <w:r>
        <w:t xml:space="preserve"> new</w:t>
      </w:r>
      <w:r>
        <w:t xml:space="preserve"> york</w:t>
      </w:r>
      <w:r>
        <w:t xml:space="preserve"> state</w:t>
      </w:r>
      <w:r>
        <w:t xml:space="preserve"> geologist</w:t>
      </w:r>
      <w:r>
        <w:t xml:space="preserve"> richard</w:t>
      </w:r>
      <w:r>
        <w:t xml:space="preserve"> nyahay</w:t>
      </w:r>
      <w:r>
        <w:t xml:space="preserve"> told</w:t>
      </w:r>
      <w:r>
        <w:t xml:space="preserve"> a</w:t>
      </w:r>
      <w:r>
        <w:t xml:space="preserve"> crowd</w:t>
      </w:r>
      <w:r>
        <w:t xml:space="preserve"> of</w:t>
      </w:r>
      <w:r>
        <w:t xml:space="preserve"> 700</w:t>
      </w:r>
      <w:r>
        <w:t xml:space="preserve"> at</w:t>
      </w:r>
      <w:r>
        <w:t xml:space="preserve"> unadilla</w:t>
      </w:r>
      <w:r>
        <w:t xml:space="preserve"> valley</w:t>
      </w:r>
      <w:r>
        <w:t xml:space="preserve"> central</w:t>
      </w:r>
      <w:r>
        <w:t xml:space="preserve"> school</w:t>
      </w:r>
      <w:r>
        <w:t xml:space="preserve"> in</w:t>
      </w:r>
      <w:r>
        <w:t xml:space="preserve"> new</w:t>
      </w:r>
      <w:r>
        <w:t xml:space="preserve"> berlin</w:t>
      </w:r>
      <w:r>
        <w:rPr>
          <w:b/>
        </w:rPr>
        <w:t xml:space="preserve"> THAT</w:t>
      </w:r>
      <w:r>
        <w:t xml:space="preserve"> on</w:t>
      </w:r>
      <w:r>
        <w:t xml:space="preserve"> a</w:t>
      </w:r>
      <w:r>
        <w:t xml:space="preserve"> scale</w:t>
      </w:r>
      <w:r>
        <w:t xml:space="preserve"> where</w:t>
      </w:r>
      <w:r>
        <w:t xml:space="preserve"> 1.00</w:t>
      </w:r>
      <w:r>
        <w:t xml:space="preserve"> is</w:t>
      </w:r>
      <w:r>
        <w:t xml:space="preserve"> an</w:t>
      </w:r>
      <w:r>
        <w:t xml:space="preserve"> ideal</w:t>
      </w:r>
      <w:r>
        <w:t xml:space="preserve"> drilling</w:t>
      </w:r>
      <w:r>
        <w:t xml:space="preserve"> prospect,</w:t>
      </w:r>
      <w:r>
        <w:rPr>
          <w:b/>
        </w:rPr>
        <w:t xml:space="preserve"> THIS</w:t>
      </w:r>
      <w:r>
        <w:t xml:space="preserve"> area</w:t>
      </w:r>
      <w:r>
        <w:t xml:space="preserve"> rates</w:t>
      </w:r>
      <w:r>
        <w:t xml:space="preserve"> ``.98</w:t>
      </w:r>
      <w:r>
        <w:t xml:space="preserve"> or</w:t>
      </w:r>
      <w:r>
        <w:t xml:space="preserve"> .99.</w:t>
      </w:r>
      <w:r>
        <w:t xml:space="preserve"> last</w:t>
      </w:r>
      <w:r>
        <w:t xml:space="preserve"> month,</w:t>
      </w:r>
      <w:r>
        <w:t xml:space="preserve"> nyahay</w:t>
      </w:r>
      <w:r>
        <w:t xml:space="preserve"> quit</w:t>
      </w:r>
      <w:r>
        <w:t xml:space="preserve"> his</w:t>
      </w:r>
      <w:r>
        <w:t xml:space="preserve"> state</w:t>
      </w:r>
      <w:r>
        <w:t xml:space="preserve"> job</w:t>
      </w:r>
      <w:r>
        <w:t xml:space="preserve"> to</w:t>
      </w:r>
      <w:r>
        <w:t xml:space="preserve"> go</w:t>
      </w:r>
      <w:r>
        <w:t xml:space="preserve"> to</w:t>
      </w:r>
      <w:r>
        <w:t xml:space="preserve"> work</w:t>
      </w:r>
      <w:r>
        <w:t xml:space="preserve"> for</w:t>
      </w:r>
      <w:r>
        <w:t xml:space="preserve"> gastem</w:t>
      </w:r>
      <w:r>
        <w:t xml:space="preserve"> usa,</w:t>
      </w:r>
      <w:r>
        <w:t xml:space="preserve"> a</w:t>
      </w:r>
      <w:r>
        <w:t xml:space="preserve"> montreal-based</w:t>
      </w:r>
      <w:r>
        <w:t xml:space="preserve"> firm</w:t>
      </w:r>
      <w:r>
        <w:rPr>
          <w:b/>
        </w:rPr>
        <w:t xml:space="preserve"> THAT</w:t>
      </w:r>
      <w:r>
        <w:t xml:space="preserve"> plans</w:t>
      </w:r>
      <w:r>
        <w:t xml:space="preserve"> to</w:t>
      </w:r>
      <w:r>
        <w:t xml:space="preserve"> drill</w:t>
      </w:r>
      <w:r>
        <w:t xml:space="preserve"> in</w:t>
      </w:r>
      <w:r>
        <w:t xml:space="preserve"> upstate</w:t>
      </w:r>
      <w:r>
        <w:t xml:space="preserve"> new</w:t>
      </w:r>
      <w:r>
        <w:t xml:space="preserve"> york,</w:t>
      </w:r>
      <w:r>
        <w:t xml:space="preserve"> according</w:t>
      </w:r>
      <w:r>
        <w:t xml:space="preserve"> to</w:t>
      </w:r>
      <w:r>
        <w:t xml:space="preserve"> the</w:t>
      </w:r>
      <w:r>
        <w:t xml:space="preserve"> reuters</w:t>
      </w:r>
      <w:r>
        <w:t xml:space="preserve"> news</w:t>
      </w:r>
      <w:r>
        <w:t xml:space="preserve"> service.</w:t>
      </w:r>
      <w:r>
        <w:t xml:space="preserve"> the</w:t>
      </w:r>
      <w:r>
        <w:t xml:space="preserve"> boom</w:t>
      </w:r>
      <w:r>
        <w:t xml:space="preserve"> has</w:t>
      </w:r>
      <w:r>
        <w:t xml:space="preserve"> been</w:t>
      </w:r>
      <w:r>
        <w:t xml:space="preserve"> building</w:t>
      </w:r>
      <w:r>
        <w:t xml:space="preserve"> for</w:t>
      </w:r>
      <w:r>
        <w:t xml:space="preserve"> a</w:t>
      </w:r>
      <w:r>
        <w:t xml:space="preserve"> few</w:t>
      </w:r>
      <w:r>
        <w:t xml:space="preserve"> years.</w:t>
      </w:r>
      <w:r>
        <w:t xml:space="preserve"> at</w:t>
      </w:r>
      <w:r>
        <w:t xml:space="preserve"> first,</w:t>
      </w:r>
      <w:r>
        <w:t xml:space="preserve"> landowners</w:t>
      </w:r>
      <w:r>
        <w:t xml:space="preserve"> typically</w:t>
      </w:r>
      <w:r>
        <w:t xml:space="preserve"> were</w:t>
      </w:r>
      <w:r>
        <w:t xml:space="preserve"> offered</w:t>
      </w:r>
      <w:r>
        <w:t xml:space="preserve"> $2</w:t>
      </w:r>
      <w:r>
        <w:t xml:space="preserve"> an</w:t>
      </w:r>
      <w:r>
        <w:t xml:space="preserve"> acre</w:t>
      </w:r>
      <w:r>
        <w:t xml:space="preserve"> to</w:t>
      </w:r>
      <w:r>
        <w:t xml:space="preserve"> sign</w:t>
      </w:r>
      <w:r>
        <w:t xml:space="preserve"> leases</w:t>
      </w:r>
      <w:r>
        <w:rPr>
          <w:b/>
        </w:rPr>
        <w:t xml:space="preserve"> THAT</w:t>
      </w:r>
      <w:r>
        <w:t xml:space="preserve"> would</w:t>
      </w:r>
      <w:r>
        <w:t xml:space="preserve"> permit</w:t>
      </w:r>
      <w:r>
        <w:t xml:space="preserve"> wells</w:t>
      </w:r>
      <w:r>
        <w:t xml:space="preserve"> to</w:t>
      </w:r>
      <w:r>
        <w:t xml:space="preserve"> be</w:t>
      </w:r>
      <w:r>
        <w:t xml:space="preserve"> drilled.</w:t>
      </w:r>
      <w:r>
        <w:t xml:space="preserve"> state</w:t>
      </w:r>
      <w:r>
        <w:t xml:space="preserve"> law</w:t>
      </w:r>
      <w:r>
        <w:t xml:space="preserve"> guarantees</w:t>
      </w:r>
      <w:r>
        <w:t xml:space="preserve"> landowners</w:t>
      </w:r>
      <w:r>
        <w:t xml:space="preserve"> a</w:t>
      </w:r>
      <w:r>
        <w:t xml:space="preserve"> 12.5</w:t>
      </w:r>
      <w:r>
        <w:t xml:space="preserve"> percent</w:t>
      </w:r>
      <w:r>
        <w:t xml:space="preserve"> royalty</w:t>
      </w:r>
      <w:r>
        <w:t xml:space="preserve"> on</w:t>
      </w:r>
      <w:r>
        <w:t xml:space="preserve"> producing</w:t>
      </w:r>
      <w:r>
        <w:t xml:space="preserve"> wells,</w:t>
      </w:r>
      <w:r>
        <w:t xml:space="preserve"> and</w:t>
      </w:r>
      <w:r>
        <w:t xml:space="preserve"> with</w:t>
      </w:r>
      <w:r>
        <w:rPr>
          <w:b/>
        </w:rPr>
        <w:t xml:space="preserve"> THIS</w:t>
      </w:r>
      <w:r>
        <w:t xml:space="preserve"> incentive,</w:t>
      </w:r>
      <w:r>
        <w:t xml:space="preserve"> some</w:t>
      </w:r>
      <w:r>
        <w:t xml:space="preserve"> signed</w:t>
      </w:r>
      <w:r>
        <w:t xml:space="preserve"> up.</w:t>
      </w:r>
      <w:r>
        <w:t xml:space="preserve"> in</w:t>
      </w:r>
      <w:r>
        <w:t xml:space="preserve"> the</w:t>
      </w:r>
      <w:r>
        <w:t xml:space="preserve"> interim,</w:t>
      </w:r>
      <w:r>
        <w:t xml:space="preserve"> energy</w:t>
      </w:r>
      <w:r>
        <w:t xml:space="preserve"> prices</w:t>
      </w:r>
      <w:r>
        <w:t xml:space="preserve"> spiked,</w:t>
      </w:r>
      <w:r>
        <w:t xml:space="preserve"> drilling</w:t>
      </w:r>
      <w:r>
        <w:t xml:space="preserve"> techniques</w:t>
      </w:r>
      <w:r>
        <w:t xml:space="preserve"> improved,</w:t>
      </w:r>
      <w:r>
        <w:t xml:space="preserve"> and</w:t>
      </w:r>
      <w:r>
        <w:t xml:space="preserve"> the</w:t>
      </w:r>
      <w:r>
        <w:t xml:space="preserve"> dollars</w:t>
      </w:r>
      <w:r>
        <w:t xml:space="preserve"> per</w:t>
      </w:r>
      <w:r>
        <w:t xml:space="preserve"> acre</w:t>
      </w:r>
      <w:r>
        <w:t xml:space="preserve"> shot</w:t>
      </w:r>
      <w:r>
        <w:t xml:space="preserve"> up.</w:t>
      </w:r>
      <w:r>
        <w:t xml:space="preserve"> about</w:t>
      </w:r>
      <w:r>
        <w:rPr>
          <w:b/>
        </w:rPr>
        <w:t xml:space="preserve"> THREE</w:t>
      </w:r>
      <w:r>
        <w:t xml:space="preserve"> months</w:t>
      </w:r>
      <w:r>
        <w:t xml:space="preserve"> ago,</w:t>
      </w:r>
      <w:r>
        <w:t xml:space="preserve"> fred</w:t>
      </w:r>
      <w:r>
        <w:t xml:space="preserve"> and</w:t>
      </w:r>
      <w:r>
        <w:t xml:space="preserve"> anna</w:t>
      </w:r>
      <w:r>
        <w:t xml:space="preserve"> schoellig</w:t>
      </w:r>
      <w:r>
        <w:t xml:space="preserve"> of</w:t>
      </w:r>
      <w:r>
        <w:t xml:space="preserve"> new</w:t>
      </w:r>
      <w:r>
        <w:t xml:space="preserve"> lisbon</w:t>
      </w:r>
      <w:r>
        <w:t xml:space="preserve"> leased</w:t>
      </w:r>
      <w:r>
        <w:t xml:space="preserve"> 800</w:t>
      </w:r>
      <w:r>
        <w:t xml:space="preserve"> acres</w:t>
      </w:r>
      <w:r>
        <w:t xml:space="preserve"> for</w:t>
      </w:r>
      <w:r>
        <w:t xml:space="preserve"> $50</w:t>
      </w:r>
      <w:r>
        <w:t xml:space="preserve"> an</w:t>
      </w:r>
      <w:r>
        <w:t xml:space="preserve"> acre.</w:t>
      </w:r>
      <w:r>
        <w:t xml:space="preserve"> but</w:t>
      </w:r>
      <w:r>
        <w:t xml:space="preserve"> on</w:t>
      </w:r>
      <w:r>
        <w:t xml:space="preserve"> wednesday,</w:t>
      </w:r>
      <w:r>
        <w:t xml:space="preserve"> elmira</w:t>
      </w:r>
      <w:r>
        <w:t xml:space="preserve"> attorney</w:t>
      </w:r>
      <w:r>
        <w:t xml:space="preserve"> christopher</w:t>
      </w:r>
      <w:r>
        <w:t xml:space="preserve"> denton,</w:t>
      </w:r>
      <w:r>
        <w:t xml:space="preserve"> who</w:t>
      </w:r>
      <w:r>
        <w:t xml:space="preserve"> represents</w:t>
      </w:r>
      <w:r>
        <w:t xml:space="preserve"> the</w:t>
      </w:r>
      <w:r>
        <w:t xml:space="preserve"> landowners</w:t>
      </w:r>
      <w:r>
        <w:t xml:space="preserve"> cooperative</w:t>
      </w:r>
      <w:r>
        <w:t xml:space="preserve"> central</w:t>
      </w:r>
      <w:r>
        <w:t xml:space="preserve"> new</w:t>
      </w:r>
      <w:r>
        <w:t xml:space="preserve"> york,</w:t>
      </w:r>
      <w:r>
        <w:t xml:space="preserve"> said</w:t>
      </w:r>
      <w:r>
        <w:t xml:space="preserve"> its</w:t>
      </w:r>
      <w:r>
        <w:t xml:space="preserve"> not</w:t>
      </w:r>
      <w:r>
        <w:t xml:space="preserve"> uncommon</w:t>
      </w:r>
      <w:r>
        <w:t xml:space="preserve"> now</w:t>
      </w:r>
      <w:r>
        <w:t xml:space="preserve"> for</w:t>
      </w:r>
      <w:r>
        <w:t xml:space="preserve"> land</w:t>
      </w:r>
      <w:r>
        <w:t xml:space="preserve"> in</w:t>
      </w:r>
      <w:r>
        <w:t xml:space="preserve"> the</w:t>
      </w:r>
      <w:r>
        <w:t xml:space="preserve"> southern</w:t>
      </w:r>
      <w:r>
        <w:t xml:space="preserve"> tier</w:t>
      </w:r>
      <w:r>
        <w:t xml:space="preserve"> to</w:t>
      </w:r>
      <w:r>
        <w:t xml:space="preserve"> be</w:t>
      </w:r>
      <w:r>
        <w:t xml:space="preserve"> leased</w:t>
      </w:r>
      <w:r>
        <w:t xml:space="preserve"> for</w:t>
      </w:r>
      <w:r>
        <w:t xml:space="preserve"> more</w:t>
      </w:r>
      <w:r>
        <w:t xml:space="preserve"> than</w:t>
      </w:r>
      <w:r>
        <w:t xml:space="preserve"> $1,000</w:t>
      </w:r>
      <w:r>
        <w:t xml:space="preserve"> an</w:t>
      </w:r>
      <w:r>
        <w:t xml:space="preserve"> acre.</w:t>
      </w:r>
      <w:r>
        <w:t xml:space="preserve"> when</w:t>
      </w:r>
      <w:r>
        <w:t xml:space="preserve"> leases</w:t>
      </w:r>
      <w:r>
        <w:t xml:space="preserve"> are</w:t>
      </w:r>
      <w:r>
        <w:t xml:space="preserve"> recorded</w:t>
      </w:r>
      <w:r>
        <w:t xml:space="preserve"> in</w:t>
      </w:r>
      <w:r>
        <w:t xml:space="preserve"> county</w:t>
      </w:r>
      <w:r>
        <w:t xml:space="preserve"> clerks</w:t>
      </w:r>
      <w:r>
        <w:t xml:space="preserve"> offices,</w:t>
      </w:r>
      <w:r>
        <w:t xml:space="preserve"> the</w:t>
      </w:r>
      <w:r>
        <w:t xml:space="preserve"> amounts</w:t>
      </w:r>
      <w:r>
        <w:t xml:space="preserve"> paid</w:t>
      </w:r>
      <w:r>
        <w:t xml:space="preserve"> to</w:t>
      </w:r>
      <w:r>
        <w:t xml:space="preserve"> landowners</w:t>
      </w:r>
      <w:r>
        <w:t xml:space="preserve"> often</w:t>
      </w:r>
      <w:r>
        <w:t xml:space="preserve"> are</w:t>
      </w:r>
      <w:r>
        <w:t xml:space="preserve"> not</w:t>
      </w:r>
      <w:r>
        <w:t xml:space="preserve"> included.</w:t>
      </w:r>
      <w:r>
        <w:t xml:space="preserve"> companies</w:t>
      </w:r>
      <w:r>
        <w:rPr>
          <w:b/>
        </w:rPr>
        <w:t xml:space="preserve"> THAT</w:t>
      </w:r>
      <w:r>
        <w:t xml:space="preserve"> acquire</w:t>
      </w:r>
      <w:r>
        <w:t xml:space="preserve"> the</w:t>
      </w:r>
      <w:r>
        <w:t xml:space="preserve"> drilling</w:t>
      </w:r>
      <w:r>
        <w:t xml:space="preserve"> rights</w:t>
      </w:r>
      <w:r>
        <w:t xml:space="preserve"> are</w:t>
      </w:r>
      <w:r>
        <w:t xml:space="preserve"> free</w:t>
      </w:r>
      <w:r>
        <w:t xml:space="preserve"> to</w:t>
      </w:r>
      <w:r>
        <w:t xml:space="preserve"> assign</w:t>
      </w:r>
      <w:r>
        <w:t xml:space="preserve"> them</w:t>
      </w:r>
      <w:r>
        <w:t xml:space="preserve"> to</w:t>
      </w:r>
      <w:r>
        <w:t xml:space="preserve"> a</w:t>
      </w:r>
      <w:r>
        <w:t xml:space="preserve"> different</w:t>
      </w:r>
      <w:r>
        <w:t xml:space="preserve"> entity,</w:t>
      </w:r>
      <w:r>
        <w:t xml:space="preserve"> usually</w:t>
      </w:r>
      <w:r>
        <w:t xml:space="preserve"> a</w:t>
      </w:r>
      <w:r>
        <w:t xml:space="preserve"> drilling</w:t>
      </w:r>
      <w:r>
        <w:t xml:space="preserve"> firm.</w:t>
      </w:r>
      <w:r>
        <w:t xml:space="preserve"> for</w:t>
      </w:r>
      <w:r>
        <w:t xml:space="preserve"> example,</w:t>
      </w:r>
      <w:r>
        <w:t xml:space="preserve"> on</w:t>
      </w:r>
      <w:r>
        <w:t xml:space="preserve"> july</w:t>
      </w:r>
      <w:r>
        <w:t xml:space="preserve"> 21,</w:t>
      </w:r>
      <w:r>
        <w:t xml:space="preserve"> the</w:t>
      </w:r>
      <w:r>
        <w:t xml:space="preserve"> elexco</w:t>
      </w:r>
      <w:r>
        <w:t xml:space="preserve"> group,</w:t>
      </w:r>
      <w:r>
        <w:t xml:space="preserve"> which</w:t>
      </w:r>
      <w:r>
        <w:t xml:space="preserve"> has</w:t>
      </w:r>
      <w:r>
        <w:t xml:space="preserve"> been</w:t>
      </w:r>
      <w:r>
        <w:t xml:space="preserve"> active</w:t>
      </w:r>
      <w:r>
        <w:t xml:space="preserve"> in</w:t>
      </w:r>
      <w:r>
        <w:t xml:space="preserve"> otsego</w:t>
      </w:r>
      <w:r>
        <w:t xml:space="preserve"> county,</w:t>
      </w:r>
      <w:r>
        <w:t xml:space="preserve"> transferred</w:t>
      </w:r>
      <w:r>
        <w:t xml:space="preserve"> many</w:t>
      </w:r>
      <w:r>
        <w:t xml:space="preserve"> of</w:t>
      </w:r>
      <w:r>
        <w:t xml:space="preserve"> its</w:t>
      </w:r>
      <w:r>
        <w:t xml:space="preserve"> leases</w:t>
      </w:r>
      <w:r>
        <w:t xml:space="preserve"> to</w:t>
      </w:r>
      <w:r>
        <w:t xml:space="preserve"> covalent</w:t>
      </w:r>
      <w:r>
        <w:t xml:space="preserve"> energy</w:t>
      </w:r>
      <w:r>
        <w:t xml:space="preserve"> of</w:t>
      </w:r>
      <w:r>
        <w:t xml:space="preserve"> arlington,</w:t>
      </w:r>
      <w:r>
        <w:t xml:space="preserve"> va.,</w:t>
      </w:r>
      <w:r>
        <w:t xml:space="preserve"> a</w:t>
      </w:r>
      <w:r>
        <w:t xml:space="preserve"> firm</w:t>
      </w:r>
      <w:r>
        <w:rPr>
          <w:b/>
        </w:rPr>
        <w:t xml:space="preserve"> THAT</w:t>
      </w:r>
      <w:r>
        <w:t xml:space="preserve"> has</w:t>
      </w:r>
      <w:r>
        <w:t xml:space="preserve"> drilled</w:t>
      </w:r>
      <w:r>
        <w:t xml:space="preserve"> wells</w:t>
      </w:r>
      <w:r>
        <w:t xml:space="preserve"> in</w:t>
      </w:r>
      <w:r>
        <w:t xml:space="preserve"> cherry</w:t>
      </w:r>
      <w:r>
        <w:t xml:space="preserve"> valley,</w:t>
      </w:r>
      <w:r>
        <w:t xml:space="preserve"> springfield</w:t>
      </w:r>
      <w:r>
        <w:t xml:space="preserve"> and</w:t>
      </w:r>
      <w:r>
        <w:t xml:space="preserve"> plans</w:t>
      </w:r>
      <w:r>
        <w:t xml:space="preserve"> to</w:t>
      </w:r>
      <w:r>
        <w:t xml:space="preserve"> drill</w:t>
      </w:r>
      <w:r>
        <w:t xml:space="preserve"> soon</w:t>
      </w:r>
      <w:r>
        <w:t xml:space="preserve"> in</w:t>
      </w:r>
      <w:r>
        <w:t xml:space="preserve"> maryland.</w:t>
      </w:r>
      <w:r>
        <w:t xml:space="preserve"> according</w:t>
      </w:r>
      <w:r>
        <w:t xml:space="preserve"> to</w:t>
      </w:r>
      <w:r>
        <w:t xml:space="preserve"> records,</w:t>
      </w:r>
      <w:r>
        <w:t xml:space="preserve"> more</w:t>
      </w:r>
      <w:r>
        <w:t xml:space="preserve"> than</w:t>
      </w:r>
      <w:r>
        <w:t xml:space="preserve"> 150</w:t>
      </w:r>
      <w:r>
        <w:t xml:space="preserve"> leases</w:t>
      </w:r>
      <w:r>
        <w:t xml:space="preserve"> to</w:t>
      </w:r>
      <w:r>
        <w:t xml:space="preserve"> drill</w:t>
      </w:r>
      <w:r>
        <w:t xml:space="preserve"> have</w:t>
      </w:r>
      <w:r>
        <w:t xml:space="preserve"> been</w:t>
      </w:r>
      <w:r>
        <w:t xml:space="preserve"> signed</w:t>
      </w:r>
      <w:r>
        <w:t xml:space="preserve"> in</w:t>
      </w:r>
      <w:r>
        <w:t xml:space="preserve"> otsego</w:t>
      </w:r>
      <w:r>
        <w:t xml:space="preserve"> county,</w:t>
      </w:r>
      <w:r>
        <w:t xml:space="preserve"> and</w:t>
      </w:r>
      <w:r>
        <w:t xml:space="preserve"> in</w:t>
      </w:r>
      <w:r>
        <w:t xml:space="preserve"> delaware</w:t>
      </w:r>
      <w:r>
        <w:t xml:space="preserve"> county,</w:t>
      </w:r>
      <w:r>
        <w:t xml:space="preserve"> where</w:t>
      </w:r>
      <w:r>
        <w:t xml:space="preserve"> activity</w:t>
      </w:r>
      <w:r>
        <w:t xml:space="preserve"> is</w:t>
      </w:r>
      <w:r>
        <w:t xml:space="preserve"> concentrated</w:t>
      </w:r>
      <w:r>
        <w:t xml:space="preserve"> on</w:t>
      </w:r>
      <w:r>
        <w:t xml:space="preserve"> the</w:t>
      </w:r>
      <w:r>
        <w:t xml:space="preserve"> pennsylvania</w:t>
      </w:r>
      <w:r>
        <w:t xml:space="preserve"> border,</w:t>
      </w:r>
      <w:r>
        <w:t xml:space="preserve"> the</w:t>
      </w:r>
      <w:r>
        <w:t xml:space="preserve"> number</w:t>
      </w:r>
      <w:r>
        <w:t xml:space="preserve"> tops</w:t>
      </w:r>
      <w:r>
        <w:t xml:space="preserve"> 200.</w:t>
      </w:r>
      <w:r>
        <w:t xml:space="preserve"> otsego</w:t>
      </w:r>
      <w:r>
        <w:t xml:space="preserve"> county</w:t>
      </w:r>
      <w:r>
        <w:t xml:space="preserve"> clerk</w:t>
      </w:r>
      <w:r>
        <w:t xml:space="preserve"> kathy</w:t>
      </w:r>
      <w:r>
        <w:t xml:space="preserve"> gardner</w:t>
      </w:r>
      <w:r>
        <w:t xml:space="preserve"> said</w:t>
      </w:r>
      <w:r>
        <w:t xml:space="preserve"> tuesday,</w:t>
      </w:r>
      <w:r>
        <w:t xml:space="preserve"> ``the</w:t>
      </w:r>
      <w:r>
        <w:t xml:space="preserve"> rate</w:t>
      </w:r>
      <w:r>
        <w:t xml:space="preserve"> these</w:t>
      </w:r>
      <w:r>
        <w:t xml:space="preserve"> leases</w:t>
      </w:r>
      <w:r>
        <w:t xml:space="preserve"> are</w:t>
      </w:r>
      <w:r>
        <w:t xml:space="preserve"> coming</w:t>
      </w:r>
      <w:r>
        <w:t xml:space="preserve"> in</w:t>
      </w:r>
      <w:r>
        <w:t xml:space="preserve"> is</w:t>
      </w:r>
      <w:r>
        <w:t xml:space="preserve"> unprecedented</w:t>
      </w:r>
      <w:r>
        <w:t xml:space="preserve"> in</w:t>
      </w:r>
      <w:r>
        <w:t xml:space="preserve"> my</w:t>
      </w:r>
      <w:r>
        <w:t xml:space="preserve"> experience.</w:t>
      </w:r>
      <w:r>
        <w:t xml:space="preserve"> about</w:t>
      </w:r>
      <w:r>
        <w:t xml:space="preserve"> 35</w:t>
      </w:r>
      <w:r>
        <w:t xml:space="preserve"> miles</w:t>
      </w:r>
      <w:r>
        <w:t xml:space="preserve"> away</w:t>
      </w:r>
      <w:r>
        <w:t xml:space="preserve"> in</w:t>
      </w:r>
      <w:r>
        <w:t xml:space="preserve"> norwich,</w:t>
      </w:r>
      <w:r>
        <w:t xml:space="preserve"> the</w:t>
      </w:r>
      <w:r>
        <w:t xml:space="preserve"> sign-up</w:t>
      </w:r>
      <w:r>
        <w:t xml:space="preserve"> rate</w:t>
      </w:r>
      <w:r>
        <w:t xml:space="preserve"> has</w:t>
      </w:r>
      <w:r>
        <w:t xml:space="preserve"> been</w:t>
      </w:r>
      <w:r>
        <w:t xml:space="preserve"> faster,</w:t>
      </w:r>
      <w:r>
        <w:t xml:space="preserve"> and</w:t>
      </w:r>
      <w:r>
        <w:rPr>
          <w:b/>
        </w:rPr>
        <w:t xml:space="preserve"> ONE</w:t>
      </w:r>
      <w:r>
        <w:t xml:space="preserve"> firm,</w:t>
      </w:r>
      <w:r>
        <w:t xml:space="preserve"> nornew,</w:t>
      </w:r>
      <w:r>
        <w:t xml:space="preserve"> has</w:t>
      </w:r>
      <w:r>
        <w:t xml:space="preserve"> already</w:t>
      </w:r>
      <w:r>
        <w:t xml:space="preserve"> acquired</w:t>
      </w:r>
      <w:r>
        <w:t xml:space="preserve"> nearly</w:t>
      </w:r>
      <w:r>
        <w:t xml:space="preserve"> 1,300</w:t>
      </w:r>
      <w:r>
        <w:t xml:space="preserve"> leases</w:t>
      </w:r>
      <w:r>
        <w:t xml:space="preserve"> in</w:t>
      </w:r>
      <w:r>
        <w:t xml:space="preserve"> chenango</w:t>
      </w:r>
      <w:r>
        <w:t xml:space="preserve"> county.</w:t>
      </w:r>
      <w:r>
        <w:t xml:space="preserve"> records</w:t>
      </w:r>
      <w:r>
        <w:t xml:space="preserve"> indicate</w:t>
      </w:r>
      <w:r>
        <w:t xml:space="preserve"> nornew</w:t>
      </w:r>
      <w:r>
        <w:t xml:space="preserve"> and</w:t>
      </w:r>
      <w:r>
        <w:t xml:space="preserve"> other</w:t>
      </w:r>
      <w:r>
        <w:t xml:space="preserve"> firms</w:t>
      </w:r>
      <w:r>
        <w:t xml:space="preserve"> have</w:t>
      </w:r>
      <w:r>
        <w:t xml:space="preserve"> been</w:t>
      </w:r>
      <w:r>
        <w:t xml:space="preserve"> concentrating</w:t>
      </w:r>
      <w:r>
        <w:t xml:space="preserve"> on</w:t>
      </w:r>
      <w:r>
        <w:t xml:space="preserve"> the</w:t>
      </w:r>
      <w:r>
        <w:t xml:space="preserve"> western</w:t>
      </w:r>
      <w:r>
        <w:t xml:space="preserve"> half</w:t>
      </w:r>
      <w:r>
        <w:t xml:space="preserve"> of</w:t>
      </w:r>
      <w:r>
        <w:t xml:space="preserve"> the</w:t>
      </w:r>
      <w:r>
        <w:t xml:space="preserve"> county</w:t>
      </w:r>
      <w:r>
        <w:t xml:space="preserve"> and</w:t>
      </w:r>
      <w:r>
        <w:t xml:space="preserve"> have</w:t>
      </w:r>
      <w:r>
        <w:t xml:space="preserve"> few</w:t>
      </w:r>
      <w:r>
        <w:t xml:space="preserve"> leases</w:t>
      </w:r>
      <w:r>
        <w:t xml:space="preserve"> yet</w:t>
      </w:r>
      <w:r>
        <w:t xml:space="preserve"> in</w:t>
      </w:r>
      <w:r>
        <w:t xml:space="preserve"> new</w:t>
      </w:r>
      <w:r>
        <w:t xml:space="preserve"> berlin,</w:t>
      </w:r>
      <w:r>
        <w:t xml:space="preserve"> columbus</w:t>
      </w:r>
      <w:r>
        <w:t xml:space="preserve"> or</w:t>
      </w:r>
      <w:r>
        <w:t xml:space="preserve"> guilford.</w:t>
      </w:r>
      <w:r>
        <w:t xml:space="preserve"> ``those</w:t>
      </w:r>
      <w:r>
        <w:t xml:space="preserve"> people</w:t>
      </w:r>
      <w:r>
        <w:t xml:space="preserve"> are</w:t>
      </w:r>
      <w:r>
        <w:t xml:space="preserve"> holding</w:t>
      </w:r>
      <w:r>
        <w:t xml:space="preserve"> our</w:t>
      </w:r>
      <w:r>
        <w:t xml:space="preserve"> for</w:t>
      </w:r>
      <w:r>
        <w:t xml:space="preserve"> big</w:t>
      </w:r>
      <w:r>
        <w:t xml:space="preserve"> bucks,</w:t>
      </w:r>
      <w:r>
        <w:t xml:space="preserve"> a</w:t>
      </w:r>
      <w:r>
        <w:t xml:space="preserve"> chenango</w:t>
      </w:r>
      <w:r>
        <w:t xml:space="preserve"> county</w:t>
      </w:r>
      <w:r>
        <w:t xml:space="preserve"> clerks</w:t>
      </w:r>
      <w:r>
        <w:t xml:space="preserve"> office</w:t>
      </w:r>
      <w:r>
        <w:t xml:space="preserve"> employee</w:t>
      </w:r>
      <w:r>
        <w:t xml:space="preserve"> said</w:t>
      </w:r>
      <w:r>
        <w:t xml:space="preserve"> wednesday.</w:t>
      </w:r>
      <w:r>
        <w:t xml:space="preserve"> far</w:t>
      </w:r>
      <w:r>
        <w:t xml:space="preserve"> bigger</w:t>
      </w:r>
      <w:r>
        <w:t xml:space="preserve"> bucks</w:t>
      </w:r>
      <w:r>
        <w:t xml:space="preserve"> will</w:t>
      </w:r>
      <w:r>
        <w:t xml:space="preserve"> be</w:t>
      </w:r>
      <w:r>
        <w:t xml:space="preserve"> involved</w:t>
      </w:r>
      <w:r>
        <w:t xml:space="preserve"> if</w:t>
      </w:r>
      <w:r>
        <w:t xml:space="preserve"> the</w:t>
      </w:r>
      <w:r>
        <w:t xml:space="preserve"> wells</w:t>
      </w:r>
      <w:r>
        <w:t xml:space="preserve"> produce,</w:t>
      </w:r>
      <w:r>
        <w:t xml:space="preserve"> but</w:t>
      </w:r>
      <w:r>
        <w:t xml:space="preserve"> costs</w:t>
      </w:r>
      <w:r>
        <w:t xml:space="preserve"> to</w:t>
      </w:r>
      <w:r>
        <w:t xml:space="preserve"> municipalities</w:t>
      </w:r>
      <w:r>
        <w:t xml:space="preserve"> will</w:t>
      </w:r>
      <w:r>
        <w:t xml:space="preserve"> soar</w:t>
      </w:r>
      <w:r>
        <w:t xml:space="preserve"> as</w:t>
      </w:r>
      <w:r>
        <w:t xml:space="preserve"> well,</w:t>
      </w:r>
      <w:r>
        <w:t xml:space="preserve"> according</w:t>
      </w:r>
      <w:r>
        <w:t xml:space="preserve"> to</w:t>
      </w:r>
      <w:r>
        <w:t xml:space="preserve"> ramsay</w:t>
      </w:r>
      <w:r>
        <w:t xml:space="preserve"> adams,</w:t>
      </w:r>
      <w:r>
        <w:t xml:space="preserve"> executive</w:t>
      </w:r>
      <w:r>
        <w:t xml:space="preserve"> director</w:t>
      </w:r>
      <w:r>
        <w:t xml:space="preserve"> of</w:t>
      </w:r>
      <w:r>
        <w:t xml:space="preserve"> the</w:t>
      </w:r>
      <w:r>
        <w:t xml:space="preserve"> catskill</w:t>
      </w:r>
      <w:r>
        <w:t xml:space="preserve"> mountainkeeper.</w:t>
      </w:r>
      <w:r>
        <w:t xml:space="preserve"> in</w:t>
      </w:r>
      <w:r>
        <w:t xml:space="preserve"> late</w:t>
      </w:r>
      <w:r>
        <w:t xml:space="preserve"> june,</w:t>
      </w:r>
      <w:r>
        <w:t xml:space="preserve"> the</w:t>
      </w:r>
      <w:r>
        <w:t xml:space="preserve"> environmental</w:t>
      </w:r>
      <w:r>
        <w:t xml:space="preserve"> group</w:t>
      </w:r>
      <w:r>
        <w:t xml:space="preserve"> held</w:t>
      </w:r>
      <w:r>
        <w:t xml:space="preserve"> a</w:t>
      </w:r>
      <w:r>
        <w:t xml:space="preserve"> hearing</w:t>
      </w:r>
      <w:r>
        <w:t xml:space="preserve"> in</w:t>
      </w:r>
      <w:r>
        <w:t xml:space="preserve"> walton,</w:t>
      </w:r>
      <w:r>
        <w:t xml:space="preserve"> where</w:t>
      </w:r>
      <w:r>
        <w:t xml:space="preserve"> people</w:t>
      </w:r>
      <w:r>
        <w:t xml:space="preserve"> from</w:t>
      </w:r>
      <w:r>
        <w:t xml:space="preserve"> colorado</w:t>
      </w:r>
      <w:r>
        <w:t xml:space="preserve"> and</w:t>
      </w:r>
      <w:r>
        <w:t xml:space="preserve"> wyoming</w:t>
      </w:r>
      <w:r>
        <w:t xml:space="preserve"> talked</w:t>
      </w:r>
      <w:r>
        <w:t xml:space="preserve"> about</w:t>
      </w:r>
      <w:r>
        <w:t xml:space="preserve"> contaminated</w:t>
      </w:r>
      <w:r>
        <w:t xml:space="preserve"> wells,</w:t>
      </w:r>
      <w:r>
        <w:t xml:space="preserve"> roads</w:t>
      </w:r>
      <w:r>
        <w:t xml:space="preserve"> ruined</w:t>
      </w:r>
      <w:r>
        <w:t xml:space="preserve"> by</w:t>
      </w:r>
      <w:r>
        <w:t xml:space="preserve"> 30-ton</w:t>
      </w:r>
      <w:r>
        <w:t xml:space="preserve"> rigs,</w:t>
      </w:r>
      <w:r>
        <w:t xml:space="preserve"> and</w:t>
      </w:r>
      <w:r>
        <w:t xml:space="preserve"> areas</w:t>
      </w:r>
      <w:r>
        <w:t xml:space="preserve"> scarred</w:t>
      </w:r>
      <w:r>
        <w:t xml:space="preserve"> by</w:t>
      </w:r>
      <w:r>
        <w:t xml:space="preserve"> drilling.</w:t>
      </w:r>
      <w:r>
        <w:t xml:space="preserve"> on</w:t>
      </w:r>
      <w:r>
        <w:t xml:space="preserve"> wednesday,</w:t>
      </w:r>
      <w:r>
        <w:t xml:space="preserve"> adams</w:t>
      </w:r>
      <w:r>
        <w:t xml:space="preserve"> said</w:t>
      </w:r>
      <w:r>
        <w:t xml:space="preserve"> his</w:t>
      </w:r>
      <w:r>
        <w:t xml:space="preserve"> group</w:t>
      </w:r>
      <w:r>
        <w:t xml:space="preserve"> favors</w:t>
      </w:r>
      <w:r>
        <w:t xml:space="preserve"> a</w:t>
      </w:r>
      <w:r>
        <w:t xml:space="preserve"> statewide</w:t>
      </w:r>
      <w:r>
        <w:t xml:space="preserve"> moratorium</w:t>
      </w:r>
      <w:r>
        <w:t xml:space="preserve"> on</w:t>
      </w:r>
      <w:r>
        <w:t xml:space="preserve"> new</w:t>
      </w:r>
      <w:r>
        <w:t xml:space="preserve"> permits</w:t>
      </w:r>
      <w:r>
        <w:t xml:space="preserve"> for</w:t>
      </w:r>
      <w:r>
        <w:t xml:space="preserve"> drilling</w:t>
      </w:r>
      <w:r>
        <w:t xml:space="preserve"> until</w:t>
      </w:r>
      <w:r>
        <w:t xml:space="preserve"> the</w:t>
      </w:r>
      <w:r>
        <w:t xml:space="preserve"> department</w:t>
      </w:r>
      <w:r>
        <w:t xml:space="preserve"> of</w:t>
      </w:r>
      <w:r>
        <w:t xml:space="preserve"> environmental</w:t>
      </w:r>
      <w:r>
        <w:t xml:space="preserve"> conservation</w:t>
      </w:r>
      <w:r>
        <w:t xml:space="preserve"> rewrites</w:t>
      </w:r>
      <w:r>
        <w:t xml:space="preserve"> its</w:t>
      </w:r>
      <w:r>
        <w:t xml:space="preserve"> generic</w:t>
      </w:r>
      <w:r>
        <w:t xml:space="preserve"> environmental</w:t>
      </w:r>
      <w:r>
        <w:t xml:space="preserve"> impact</w:t>
      </w:r>
      <w:r>
        <w:t xml:space="preserve"> statement,</w:t>
      </w:r>
      <w:r>
        <w:t xml:space="preserve"> or</w:t>
      </w:r>
      <w:r>
        <w:t xml:space="preserve"> geis,</w:t>
      </w:r>
      <w:r>
        <w:t xml:space="preserve"> to</w:t>
      </w:r>
      <w:r>
        <w:t xml:space="preserve"> reflect</w:t>
      </w:r>
      <w:r>
        <w:t xml:space="preserve"> the</w:t>
      </w:r>
      <w:r>
        <w:t xml:space="preserve"> consequences</w:t>
      </w:r>
      <w:r>
        <w:t xml:space="preserve"> of</w:t>
      </w:r>
      <w:r>
        <w:t xml:space="preserve"> modern</w:t>
      </w:r>
      <w:r>
        <w:t xml:space="preserve"> drilling.</w:t>
      </w:r>
      <w:r>
        <w:t xml:space="preserve"> the</w:t>
      </w:r>
      <w:r>
        <w:t xml:space="preserve"> agency</w:t>
      </w:r>
      <w:r>
        <w:t xml:space="preserve"> was</w:t>
      </w:r>
      <w:r>
        <w:t xml:space="preserve"> ordered</w:t>
      </w:r>
      <w:r>
        <w:t xml:space="preserve"> provide</w:t>
      </w:r>
      <w:r>
        <w:t xml:space="preserve"> a</w:t>
      </w:r>
      <w:r>
        <w:t xml:space="preserve"> supplement</w:t>
      </w:r>
      <w:r>
        <w:t xml:space="preserve"> to</w:t>
      </w:r>
      <w:r>
        <w:t xml:space="preserve"> include</w:t>
      </w:r>
      <w:r>
        <w:t xml:space="preserve"> such</w:t>
      </w:r>
      <w:r>
        <w:t xml:space="preserve"> technologies</w:t>
      </w:r>
      <w:r>
        <w:t xml:space="preserve"> as</w:t>
      </w:r>
      <w:r>
        <w:t xml:space="preserve"> horizontal</w:t>
      </w:r>
      <w:r>
        <w:t xml:space="preserve"> drilling</w:t>
      </w:r>
      <w:r>
        <w:t xml:space="preserve"> last</w:t>
      </w:r>
      <w:r>
        <w:t xml:space="preserve"> week</w:t>
      </w:r>
      <w:r>
        <w:t xml:space="preserve"> by</w:t>
      </w:r>
      <w:r>
        <w:t xml:space="preserve"> gov.</w:t>
      </w:r>
      <w:r>
        <w:t xml:space="preserve"> david</w:t>
      </w:r>
      <w:r>
        <w:t xml:space="preserve"> paterson.</w:t>
      </w:r>
      <w:r>
        <w:t xml:space="preserve"> ``were</w:t>
      </w:r>
      <w:r>
        <w:t xml:space="preserve"> worried</w:t>
      </w:r>
      <w:r>
        <w:t xml:space="preserve"> about</w:t>
      </w:r>
      <w:r>
        <w:t xml:space="preserve"> what</w:t>
      </w:r>
      <w:r>
        <w:t xml:space="preserve"> will</w:t>
      </w:r>
      <w:r>
        <w:t xml:space="preserve"> happen</w:t>
      </w:r>
      <w:r>
        <w:t xml:space="preserve"> between</w:t>
      </w:r>
      <w:r>
        <w:t xml:space="preserve"> now</w:t>
      </w:r>
      <w:r>
        <w:t xml:space="preserve"> and</w:t>
      </w:r>
      <w:r>
        <w:t xml:space="preserve"> next</w:t>
      </w:r>
      <w:r>
        <w:t xml:space="preserve"> spring,</w:t>
      </w:r>
      <w:r>
        <w:t xml:space="preserve"> when</w:t>
      </w:r>
      <w:r>
        <w:t xml:space="preserve"> were</w:t>
      </w:r>
      <w:r>
        <w:t xml:space="preserve"> supposed</w:t>
      </w:r>
      <w:r>
        <w:t xml:space="preserve"> to</w:t>
      </w:r>
      <w:r>
        <w:t xml:space="preserve"> have</w:t>
      </w:r>
      <w:r>
        <w:t xml:space="preserve"> the</w:t>
      </w:r>
      <w:r>
        <w:t xml:space="preserve"> new</w:t>
      </w:r>
      <w:r>
        <w:t xml:space="preserve"> geis,</w:t>
      </w:r>
      <w:r>
        <w:t xml:space="preserve"> adams</w:t>
      </w:r>
      <w:r>
        <w:t xml:space="preserve"> said.</w:t>
      </w:r>
      <w:r>
        <w:t xml:space="preserve"> ``the</w:t>
      </w:r>
      <w:r>
        <w:t xml:space="preserve"> answer</w:t>
      </w:r>
      <w:r>
        <w:t xml:space="preserve"> is</w:t>
      </w:r>
      <w:r>
        <w:t xml:space="preserve"> have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new</w:t>
      </w:r>
      <w:r>
        <w:t xml:space="preserve"> permits</w:t>
      </w:r>
      <w:r>
        <w:t xml:space="preserve"> to</w:t>
      </w:r>
      <w:r>
        <w:t xml:space="preserve"> drill</w:t>
      </w:r>
      <w:r>
        <w:t xml:space="preserve"> until</w:t>
      </w:r>
      <w:r>
        <w:t xml:space="preserve"> we</w:t>
      </w:r>
      <w:r>
        <w:t xml:space="preserve"> know</w:t>
      </w:r>
      <w:r>
        <w:t xml:space="preserve"> the</w:t>
      </w:r>
      <w:r>
        <w:t xml:space="preserve"> state</w:t>
      </w:r>
      <w:r>
        <w:t xml:space="preserve"> is</w:t>
      </w:r>
      <w:r>
        <w:t xml:space="preserve"> ready</w:t>
      </w:r>
      <w:r>
        <w:t xml:space="preserve"> to</w:t>
      </w:r>
      <w:r>
        <w:t xml:space="preserve"> protect</w:t>
      </w:r>
      <w:r>
        <w:t xml:space="preserve"> our</w:t>
      </w:r>
      <w:r>
        <w:t xml:space="preserve"> interests.</w:t>
      </w:r>
      <w:r>
        <w:t xml:space="preserve"> in</w:t>
      </w:r>
      <w:r>
        <w:t xml:space="preserve"> otsego</w:t>
      </w:r>
      <w:r>
        <w:t xml:space="preserve"> county,</w:t>
      </w:r>
      <w:r>
        <w:t xml:space="preserve"> the</w:t>
      </w:r>
      <w:r>
        <w:t xml:space="preserve"> environmental</w:t>
      </w:r>
      <w:r>
        <w:t xml:space="preserve"> group</w:t>
      </w:r>
      <w:r>
        <w:t xml:space="preserve"> sustainable</w:t>
      </w:r>
      <w:r>
        <w:t xml:space="preserve"> otsego</w:t>
      </w:r>
      <w:r>
        <w:t xml:space="preserve"> plans</w:t>
      </w:r>
      <w:r>
        <w:t xml:space="preserve"> to</w:t>
      </w:r>
      <w:r>
        <w:t xml:space="preserve"> ask</w:t>
      </w:r>
      <w:r>
        <w:t xml:space="preserve"> the</w:t>
      </w:r>
      <w:r>
        <w:t xml:space="preserve"> county</w:t>
      </w:r>
      <w:r>
        <w:t xml:space="preserve"> board</w:t>
      </w:r>
      <w:r>
        <w:t xml:space="preserve"> to</w:t>
      </w:r>
      <w:r>
        <w:t xml:space="preserve"> institute</w:t>
      </w:r>
      <w:r>
        <w:t xml:space="preserve"> a</w:t>
      </w:r>
      <w:r>
        <w:t xml:space="preserve"> county-wide</w:t>
      </w:r>
      <w:r>
        <w:t xml:space="preserve"> moratorium</w:t>
      </w:r>
      <w:r>
        <w:t xml:space="preserve"> on</w:t>
      </w:r>
      <w:r>
        <w:t xml:space="preserve"> new</w:t>
      </w:r>
      <w:r>
        <w:t xml:space="preserve"> drilling,</w:t>
      </w:r>
      <w:r>
        <w:t xml:space="preserve"> according</w:t>
      </w:r>
      <w:r>
        <w:t xml:space="preserve"> to</w:t>
      </w:r>
      <w:r>
        <w:t xml:space="preserve"> member</w:t>
      </w:r>
      <w:r>
        <w:t xml:space="preserve"> adrian</w:t>
      </w:r>
      <w:r>
        <w:t xml:space="preserve"> kuzminski</w:t>
      </w:r>
      <w:r>
        <w:t xml:space="preserve"> of</w:t>
      </w:r>
      <w:r>
        <w:t xml:space="preserve"> fly</w:t>
      </w:r>
      <w:r>
        <w:t xml:space="preserve"> creek.</w:t>
      </w:r>
      <w:r>
        <w:t xml:space="preserve"> however,</w:t>
      </w:r>
      <w:r>
        <w:t xml:space="preserve"> county</w:t>
      </w:r>
      <w:r>
        <w:t xml:space="preserve"> attorney</w:t>
      </w:r>
      <w:r>
        <w:t xml:space="preserve"> james</w:t>
      </w:r>
      <w:r>
        <w:t xml:space="preserve"> konstanty</w:t>
      </w:r>
      <w:r>
        <w:t xml:space="preserve"> said</w:t>
      </w:r>
      <w:r>
        <w:t xml:space="preserve"> otsego</w:t>
      </w:r>
      <w:r>
        <w:t xml:space="preserve"> cannot</w:t>
      </w:r>
      <w:r>
        <w:t xml:space="preserve"> comply.</w:t>
      </w:r>
      <w:r>
        <w:t xml:space="preserve"> ``i</w:t>
      </w:r>
      <w:r>
        <w:t xml:space="preserve"> know</w:t>
      </w:r>
      <w:r>
        <w:t xml:space="preserve"> of</w:t>
      </w:r>
      <w:r>
        <w:t xml:space="preserve"> no</w:t>
      </w:r>
      <w:r>
        <w:t xml:space="preserve"> legal</w:t>
      </w:r>
      <w:r>
        <w:t xml:space="preserve"> authority</w:t>
      </w:r>
      <w:r>
        <w:t xml:space="preserve"> for</w:t>
      </w:r>
      <w:r>
        <w:t xml:space="preserve"> the</w:t>
      </w:r>
      <w:r>
        <w:t xml:space="preserve"> county</w:t>
      </w:r>
      <w:r>
        <w:t xml:space="preserve"> to</w:t>
      </w:r>
      <w:r>
        <w:t xml:space="preserve"> pass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gas</w:t>
      </w:r>
      <w:r>
        <w:t xml:space="preserve"> drilling,</w:t>
      </w:r>
      <w:r>
        <w:t xml:space="preserve"> he</w:t>
      </w:r>
      <w:r>
        <w:t xml:space="preserve"> said</w:t>
      </w:r>
      <w:r>
        <w:t xml:space="preserve"> wednesday.</w:t>
      </w:r>
      <w:r>
        <w:t xml:space="preserve"> ``you</w:t>
      </w:r>
      <w:r>
        <w:t xml:space="preserve"> cant</w:t>
      </w:r>
      <w:r>
        <w:t xml:space="preserve"> put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free</w:t>
      </w:r>
      <w:r>
        <w:t xml:space="preserve"> enterprise.</w:t>
      </w:r>
      <w:r>
        <w:t xml:space="preserve"> gas</w:t>
      </w:r>
      <w:r>
        <w:t xml:space="preserve"> drilling</w:t>
      </w:r>
      <w:r>
        <w:t xml:space="preserve"> is</w:t>
      </w:r>
      <w:r>
        <w:t xml:space="preserve"> regulated</w:t>
      </w:r>
      <w:r>
        <w:t xml:space="preserve"> by</w:t>
      </w:r>
      <w:r>
        <w:t xml:space="preserve"> the</w:t>
      </w:r>
      <w:r>
        <w:t xml:space="preserve"> state</w:t>
      </w:r>
      <w:r>
        <w:t xml:space="preserve"> dec,</w:t>
      </w:r>
      <w:r>
        <w:t xml:space="preserve"> not</w:t>
      </w:r>
      <w:r>
        <w:t xml:space="preserve"> the</w:t>
      </w:r>
      <w:r>
        <w:t xml:space="preserve"> county,</w:t>
      </w:r>
      <w:r>
        <w:t xml:space="preserve"> konstanty</w:t>
      </w:r>
      <w:r>
        <w:t xml:space="preserve"> said.</w:t>
      </w:r>
      <w:r>
        <w:t xml:space="preserve"> afton</w:t>
      </w:r>
      <w:r>
        <w:t xml:space="preserve"> attorney</w:t>
      </w:r>
      <w:r>
        <w:t xml:space="preserve"> mary</w:t>
      </w:r>
      <w:r>
        <w:t xml:space="preserve"> jo</w:t>
      </w:r>
      <w:r>
        <w:t xml:space="preserve"> long</w:t>
      </w:r>
      <w:r>
        <w:t xml:space="preserve"> disagreed,</w:t>
      </w:r>
      <w:r>
        <w:t xml:space="preserve"> saying</w:t>
      </w:r>
      <w:r>
        <w:rPr>
          <w:b/>
        </w:rPr>
        <w:t xml:space="preserve"> THAT</w:t>
      </w:r>
      <w:r>
        <w:t xml:space="preserve"> she</w:t>
      </w:r>
      <w:r>
        <w:t xml:space="preserve"> has</w:t>
      </w:r>
      <w:r>
        <w:t xml:space="preserve"> found</w:t>
      </w:r>
      <w:r>
        <w:t xml:space="preserve"> cases</w:t>
      </w:r>
      <w:r>
        <w:t xml:space="preserve"> where</w:t>
      </w:r>
      <w:r>
        <w:t xml:space="preserve"> counties</w:t>
      </w:r>
      <w:r>
        <w:t xml:space="preserve"> have</w:t>
      </w:r>
      <w:r>
        <w:t xml:space="preserve"> imposed</w:t>
      </w:r>
      <w:r>
        <w:t xml:space="preserve"> moratoria.</w:t>
      </w:r>
      <w:r>
        <w:t xml:space="preserve"> long,</w:t>
      </w:r>
      <w:r>
        <w:t xml:space="preserve"> a</w:t>
      </w:r>
      <w:r>
        <w:t xml:space="preserve"> former</w:t>
      </w:r>
      <w:r>
        <w:t xml:space="preserve"> green</w:t>
      </w:r>
      <w:r>
        <w:t xml:space="preserve"> party</w:t>
      </w:r>
      <w:r>
        <w:t xml:space="preserve"> candidate</w:t>
      </w:r>
      <w:r>
        <w:t xml:space="preserve"> for</w:t>
      </w:r>
      <w:r>
        <w:t xml:space="preserve"> state</w:t>
      </w:r>
      <w:r>
        <w:t xml:space="preserve"> attorney</w:t>
      </w:r>
      <w:r>
        <w:t xml:space="preserve"> general</w:t>
      </w:r>
      <w:r>
        <w:t xml:space="preserve"> and</w:t>
      </w:r>
      <w:r>
        <w:t xml:space="preserve"> a</w:t>
      </w:r>
      <w:r>
        <w:t xml:space="preserve"> current</w:t>
      </w:r>
      <w:r>
        <w:t xml:space="preserve"> member</w:t>
      </w:r>
      <w:r>
        <w:t xml:space="preserve"> of</w:t>
      </w:r>
      <w:r>
        <w:t xml:space="preserve"> the</w:t>
      </w:r>
      <w:r>
        <w:t xml:space="preserve"> afton</w:t>
      </w:r>
      <w:r>
        <w:t xml:space="preserve"> town</w:t>
      </w:r>
      <w:r>
        <w:t xml:space="preserve"> board,</w:t>
      </w:r>
      <w:r>
        <w:t xml:space="preserve"> said</w:t>
      </w:r>
      <w:r>
        <w:t xml:space="preserve"> she</w:t>
      </w:r>
      <w:r>
        <w:t xml:space="preserve"> will</w:t>
      </w:r>
      <w:r>
        <w:t xml:space="preserve"> attend</w:t>
      </w:r>
      <w:r>
        <w:t xml:space="preserve"> wednesdays</w:t>
      </w:r>
      <w:r>
        <w:t xml:space="preserve"> county</w:t>
      </w:r>
      <w:r>
        <w:t xml:space="preserve"> board</w:t>
      </w:r>
      <w:r>
        <w:t xml:space="preserve"> meeting</w:t>
      </w:r>
      <w:r>
        <w:t xml:space="preserve"> to</w:t>
      </w:r>
      <w:r>
        <w:t xml:space="preserve"> ask</w:t>
      </w:r>
      <w:r>
        <w:t xml:space="preserve"> representatives</w:t>
      </w:r>
      <w:r>
        <w:t xml:space="preserve"> to</w:t>
      </w:r>
      <w:r>
        <w:t xml:space="preserve"> impose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drilling.</w:t>
      </w:r>
      <w:r>
        <w:t xml:space="preserve"> ``municipalities</w:t>
      </w:r>
      <w:r>
        <w:t xml:space="preserve"> have</w:t>
      </w:r>
      <w:r>
        <w:t xml:space="preserve"> to</w:t>
      </w:r>
      <w:r>
        <w:t xml:space="preserve"> be</w:t>
      </w:r>
      <w:r>
        <w:t xml:space="preserve"> able</w:t>
      </w:r>
      <w:r>
        <w:t xml:space="preserve"> to</w:t>
      </w:r>
      <w:r>
        <w:t xml:space="preserve"> protect</w:t>
      </w:r>
      <w:r>
        <w:t xml:space="preserve"> themselves,</w:t>
      </w:r>
      <w:r>
        <w:t xml:space="preserve"> and</w:t>
      </w:r>
      <w:r>
        <w:t xml:space="preserve"> a</w:t>
      </w:r>
      <w:r>
        <w:t xml:space="preserve"> moratorium</w:t>
      </w:r>
      <w:r>
        <w:t xml:space="preserve"> is</w:t>
      </w:r>
      <w:r>
        <w:t xml:space="preserve"> a</w:t>
      </w:r>
      <w:r>
        <w:t xml:space="preserve"> way</w:t>
      </w:r>
      <w:r>
        <w:t xml:space="preserve"> to</w:t>
      </w:r>
      <w:r>
        <w:t xml:space="preserve"> help</w:t>
      </w:r>
      <w:r>
        <w:t xml:space="preserve"> do</w:t>
      </w:r>
      <w:r>
        <w:rPr>
          <w:b/>
        </w:rPr>
        <w:t xml:space="preserve"> THAT</w:t>
      </w:r>
      <w:r>
        <w:t xml:space="preserve"> ,</w:t>
      </w:r>
      <w:r>
        <w:t xml:space="preserve"> she</w:t>
      </w:r>
      <w:r>
        <w:t xml:space="preserve"> said.</w:t>
      </w:r>
      <w:r>
        <w:t xml:space="preserve"> on</w:t>
      </w:r>
      <w:r>
        <w:t xml:space="preserve"> thursday,</w:t>
      </w:r>
      <w:r>
        <w:t xml:space="preserve"> james</w:t>
      </w:r>
      <w:r>
        <w:t xml:space="preserve"> powers,</w:t>
      </w:r>
      <w:r>
        <w:t xml:space="preserve"> otsego</w:t>
      </w:r>
      <w:r>
        <w:t xml:space="preserve"> county</w:t>
      </w:r>
      <w:r>
        <w:t xml:space="preserve"> board</w:t>
      </w:r>
      <w:r>
        <w:t xml:space="preserve"> chairman,</w:t>
      </w:r>
      <w:r>
        <w:t xml:space="preserve"> said</w:t>
      </w:r>
      <w:r>
        <w:t xml:space="preserve"> he</w:t>
      </w:r>
      <w:r>
        <w:t xml:space="preserve"> will</w:t>
      </w:r>
      <w:r>
        <w:t xml:space="preserve"> oppose</w:t>
      </w:r>
      <w:r>
        <w:t xml:space="preserve"> the</w:t>
      </w:r>
      <w:r>
        <w:t xml:space="preserve"> measure.</w:t>
      </w:r>
      <w:r>
        <w:t xml:space="preserve"> ``i</w:t>
      </w:r>
      <w:r>
        <w:t xml:space="preserve"> dont</w:t>
      </w:r>
      <w:r>
        <w:t xml:space="preserve"> think</w:t>
      </w:r>
      <w:r>
        <w:t xml:space="preserve"> we</w:t>
      </w:r>
      <w:r>
        <w:t xml:space="preserve"> need</w:t>
      </w:r>
      <w:r>
        <w:t xml:space="preserve"> a</w:t>
      </w:r>
      <w:r>
        <w:t xml:space="preserve"> moratorium,</w:t>
      </w:r>
      <w:r>
        <w:t xml:space="preserve"> he</w:t>
      </w:r>
      <w:r>
        <w:t xml:space="preserve"> said,</w:t>
      </w:r>
      <w:r>
        <w:t xml:space="preserve"> and</w:t>
      </w:r>
      <w:r>
        <w:t xml:space="preserve"> i</w:t>
      </w:r>
      <w:r>
        <w:t xml:space="preserve"> dont</w:t>
      </w:r>
      <w:r>
        <w:t xml:space="preserve"> want</w:t>
      </w:r>
      <w:r>
        <w:t xml:space="preserve"> to</w:t>
      </w:r>
      <w:r>
        <w:t xml:space="preserve"> see</w:t>
      </w:r>
      <w:r>
        <w:rPr>
          <w:b/>
        </w:rPr>
        <w:t xml:space="preserve"> ONE</w:t>
      </w:r>
      <w:r>
        <w:t xml:space="preserve"> .</w:t>
      </w:r>
      <w:r>
        <w:t xml:space="preserve"> energy</w:t>
      </w:r>
      <w:r>
        <w:t xml:space="preserve"> companies</w:t>
      </w:r>
      <w:r>
        <w:t xml:space="preserve"> seeking</w:t>
      </w:r>
      <w:r>
        <w:t xml:space="preserve"> leases</w:t>
      </w:r>
      <w:r>
        <w:t xml:space="preserve"> in</w:t>
      </w:r>
      <w:r>
        <w:rPr>
          <w:b/>
        </w:rPr>
        <w:t xml:space="preserve"> THIS</w:t>
      </w:r>
      <w:r>
        <w:t xml:space="preserve"> area</w:t>
      </w:r>
      <w:r>
        <w:t xml:space="preserve"> covalent</w:t>
      </w:r>
      <w:r>
        <w:t xml:space="preserve"> energy,</w:t>
      </w:r>
      <w:r>
        <w:t xml:space="preserve"> (703)</w:t>
      </w:r>
      <w:r>
        <w:t xml:space="preserve"> 899-7325</w:t>
      </w:r>
      <w:r>
        <w:t xml:space="preserve"> or</w:t>
      </w:r>
      <w:r>
        <w:t xml:space="preserve"> www.covalentenergy.com</w:t>
      </w:r>
      <w:r>
        <w:t xml:space="preserve"> nornew</w:t>
      </w:r>
      <w:r>
        <w:t xml:space="preserve"> inc.,</w:t>
      </w:r>
      <w:r>
        <w:t xml:space="preserve"> (800)</w:t>
      </w:r>
      <w:r>
        <w:t xml:space="preserve"> 217-3342</w:t>
      </w:r>
      <w:r>
        <w:t xml:space="preserve"> or</w:t>
      </w:r>
      <w:r>
        <w:t xml:space="preserve"> www.nornew.com</w:t>
      </w:r>
      <w:r>
        <w:t xml:space="preserve"> xto</w:t>
      </w:r>
      <w:r>
        <w:t xml:space="preserve"> energy</w:t>
      </w:r>
      <w:r>
        <w:t xml:space="preserve"> inc.,</w:t>
      </w:r>
      <w:r>
        <w:t xml:space="preserve"> (800)</w:t>
      </w:r>
      <w:r>
        <w:t xml:space="preserve"> 299-2800</w:t>
      </w:r>
      <w:r>
        <w:t xml:space="preserve"> or</w:t>
      </w:r>
      <w:r>
        <w:t xml:space="preserve"> www.xtoenergy.com</w:t>
      </w:r>
      <w:r>
        <w:t xml:space="preserve"> chesapeake</w:t>
      </w:r>
      <w:r>
        <w:t xml:space="preserve"> appalachia,</w:t>
      </w:r>
      <w:r>
        <w:t xml:space="preserve"> (405)</w:t>
      </w:r>
      <w:r>
        <w:t xml:space="preserve"> 848-8000</w:t>
      </w:r>
      <w:r>
        <w:t xml:space="preserve"> or</w:t>
      </w:r>
      <w:r>
        <w:t xml:space="preserve"> www.chk.com</w:t>
      </w:r>
      <w:r>
        <w:t xml:space="preserve"> penn</w:t>
      </w:r>
      <w:r>
        <w:t xml:space="preserve"> virginia</w:t>
      </w:r>
      <w:r>
        <w:t xml:space="preserve"> corp.,</w:t>
      </w:r>
      <w:r>
        <w:t xml:space="preserve"> (610)</w:t>
      </w:r>
      <w:r>
        <w:t xml:space="preserve"> 687-8900</w:t>
      </w:r>
      <w:r>
        <w:t xml:space="preserve"> or</w:t>
      </w:r>
      <w:r>
        <w:t xml:space="preserve"> www.pennvirginia.com</w:t>
      </w:r>
      <w:r>
        <w:t xml:space="preserve"> east</w:t>
      </w:r>
      <w:r>
        <w:t xml:space="preserve"> resources</w:t>
      </w:r>
      <w:r>
        <w:t xml:space="preserve"> inc.,</w:t>
      </w:r>
      <w:r>
        <w:t xml:space="preserve"> (724)</w:t>
      </w:r>
      <w:r>
        <w:t xml:space="preserve"> 772-8600</w:t>
      </w:r>
      <w:r>
        <w:t xml:space="preserve"> or</w:t>
      </w:r>
      <w:r>
        <w:t xml:space="preserve"> www.eastresourcesinc.com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