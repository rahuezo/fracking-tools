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Throwback, Hats, Hubble, Space, 1997, Nasa</w:t>
      </w:r>
    </w:p>
    <w:p>
      <w:r>
        <w:t xml:space="preserve"> historic</w:t>
      </w:r>
      <w:r>
        <w:rPr>
          <w:b/>
        </w:rPr>
        <w:t xml:space="preserve"> THROWBACK</w:t>
      </w:r>
      <w:r>
        <w:rPr>
          <w:b/>
        </w:rPr>
        <w:t xml:space="preserve"> HATS</w:t>
      </w:r>
      <w:r>
        <w:t xml:space="preserve"> 1990:</w:t>
      </w:r>
      <w:r>
        <w:rPr>
          <w:b/>
        </w:rPr>
        <w:t xml:space="preserve"> HUBBLE</w:t>
      </w:r>
      <w:r>
        <w:rPr>
          <w:b/>
        </w:rPr>
        <w:t xml:space="preserve"> SPACE</w:t>
      </w:r>
      <w:r>
        <w:t xml:space="preserve"> telescope</w:t>
      </w:r>
      <w:r>
        <w:t xml:space="preserve"> sends</w:t>
      </w:r>
      <w:r>
        <w:t xml:space="preserve"> its</w:t>
      </w:r>
      <w:r>
        <w:t xml:space="preserve"> 1st</w:t>
      </w:r>
      <w:r>
        <w:t xml:space="preserve"> photographs</w:t>
      </w:r>
      <w:r>
        <w:t xml:space="preserve"> from</w:t>
      </w:r>
      <w:r>
        <w:rPr>
          <w:b/>
        </w:rPr>
        <w:t xml:space="preserve"> SPACE</w:t>
      </w:r>
      <w:r>
        <w:t xml:space="preserve"> 1991:</w:t>
      </w:r>
      <w:r>
        <w:t xml:space="preserve"> pablo</w:t>
      </w:r>
      <w:r>
        <w:t xml:space="preserve"> escobar</w:t>
      </w:r>
      <w:r>
        <w:t xml:space="preserve"> surrenders</w:t>
      </w:r>
      <w:r>
        <w:t xml:space="preserve"> to</w:t>
      </w:r>
      <w:r>
        <w:t xml:space="preserve"> police</w:t>
      </w:r>
      <w:r>
        <w:t xml:space="preserve"> or</w:t>
      </w:r>
      <w:r>
        <w:t xml:space="preserve"> www</w:t>
      </w:r>
      <w:r>
        <w:t xml:space="preserve"> debuts</w:t>
      </w:r>
      <w:r>
        <w:t xml:space="preserve"> 1992:</w:t>
      </w:r>
      <w:r>
        <w:t xml:space="preserve"> tiger</w:t>
      </w:r>
      <w:r>
        <w:t xml:space="preserve"> woods</w:t>
      </w:r>
      <w:r>
        <w:t xml:space="preserve"> 1993:</w:t>
      </w:r>
      <w:r>
        <w:t xml:space="preserve"> 1994:</w:t>
      </w:r>
      <w:r>
        <w:t xml:space="preserve"> nelson</w:t>
      </w:r>
      <w:r>
        <w:t xml:space="preserve"> mandela</w:t>
      </w:r>
      <w:r>
        <w:t xml:space="preserve"> south</w:t>
      </w:r>
      <w:r>
        <w:t xml:space="preserve"> africas</w:t>
      </w:r>
      <w:r>
        <w:t xml:space="preserve"> 1st</w:t>
      </w:r>
      <w:r>
        <w:t xml:space="preserve"> black</w:t>
      </w:r>
      <w:r>
        <w:t xml:space="preserve"> president</w:t>
      </w:r>
      <w:r>
        <w:t xml:space="preserve"> https://i.ytimg.com/vi/tagxcdt8ocu/maxresdefault.jpg</w:t>
      </w:r>
      <w:r>
        <w:t xml:space="preserve"> 1995</w:t>
      </w:r>
      <w:r>
        <w:t xml:space="preserve"> 1996:</w:t>
      </w:r>
      <w:r>
        <w:rPr>
          <w:b/>
        </w:rPr>
        <w:t xml:space="preserve"> NASA</w:t>
      </w:r>
      <w:r>
        <w:t xml:space="preserve"> announces</w:t>
      </w:r>
      <w:r>
        <w:t xml:space="preserve"> that</w:t>
      </w:r>
      <w:r>
        <w:t xml:space="preserve"> life</w:t>
      </w:r>
      <w:r>
        <w:t xml:space="preserve"> may</w:t>
      </w:r>
      <w:r>
        <w:t xml:space="preserve"> have</w:t>
      </w:r>
      <w:r>
        <w:t xml:space="preserve"> existed</w:t>
      </w:r>
      <w:r>
        <w:t xml:space="preserve"> on</w:t>
      </w:r>
      <w:r>
        <w:t xml:space="preserve"> mars</w:t>
      </w:r>
      <w:r>
        <w:t xml:space="preserve"> https://images-na.ssl-images-amazon.com/images/i/51udrmqztjl.jpg</w:t>
      </w:r>
      <w:r>
        <w:rPr>
          <w:b/>
        </w:rPr>
        <w:t xml:space="preserve"> 1997</w:t>
      </w:r>
      <w:r>
        <w:t xml:space="preserve"> 1998</w:t>
      </w:r>
      <w:r>
        <w:t xml:space="preserve"> 1999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